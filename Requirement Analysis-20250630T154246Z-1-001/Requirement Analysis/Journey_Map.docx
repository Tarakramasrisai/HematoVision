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C3487" w14:textId="39380A6A" w:rsidR="0078291F" w:rsidRPr="0078291F" w:rsidRDefault="00000000" w:rsidP="0078291F">
      <w:pPr>
        <w:pStyle w:val="Heading1"/>
        <w:rPr>
          <w:sz w:val="32"/>
          <w:szCs w:val="32"/>
        </w:rPr>
      </w:pPr>
      <w:r w:rsidRPr="0078291F">
        <w:rPr>
          <w:sz w:val="32"/>
          <w:szCs w:val="32"/>
        </w:rPr>
        <w:t>Customer Journey – Guided City Tours</w:t>
      </w:r>
    </w:p>
    <w:p w14:paraId="7E3F6C33" w14:textId="77777777" w:rsidR="00600D78" w:rsidRDefault="00000000" w:rsidP="0078291F">
      <w:r>
        <w:t>This table summarizes the customer journey for a guided city tour experience. It captures the main steps, user interactions, goals, highlights, pain points, and improvement opportunities across different phases of the journey.</w:t>
      </w:r>
    </w:p>
    <w:p w14:paraId="7C837A9A" w14:textId="77777777" w:rsidR="0078291F" w:rsidRDefault="0078291F" w:rsidP="0078291F"/>
    <w:tbl>
      <w:tblPr>
        <w:tblStyle w:val="TableGrid"/>
        <w:tblW w:w="10582" w:type="dxa"/>
        <w:tblInd w:w="-459" w:type="dxa"/>
        <w:tblLook w:val="04A0" w:firstRow="1" w:lastRow="0" w:firstColumn="1" w:lastColumn="0" w:noHBand="0" w:noVBand="1"/>
      </w:tblPr>
      <w:tblGrid>
        <w:gridCol w:w="1357"/>
        <w:gridCol w:w="1685"/>
        <w:gridCol w:w="1464"/>
        <w:gridCol w:w="1404"/>
        <w:gridCol w:w="1464"/>
        <w:gridCol w:w="1284"/>
        <w:gridCol w:w="1924"/>
      </w:tblGrid>
      <w:tr w:rsidR="00600D78" w14:paraId="07721E5C" w14:textId="77777777" w:rsidTr="0078291F">
        <w:tc>
          <w:tcPr>
            <w:tcW w:w="1357" w:type="dxa"/>
          </w:tcPr>
          <w:p w14:paraId="6226D8A3" w14:textId="77777777" w:rsidR="00600D78" w:rsidRDefault="00000000">
            <w:r>
              <w:t>Phase</w:t>
            </w:r>
          </w:p>
        </w:tc>
        <w:tc>
          <w:tcPr>
            <w:tcW w:w="1685" w:type="dxa"/>
          </w:tcPr>
          <w:p w14:paraId="0751C5A7" w14:textId="77777777" w:rsidR="00600D78" w:rsidRDefault="00000000">
            <w:r>
              <w:t>Steps</w:t>
            </w:r>
          </w:p>
        </w:tc>
        <w:tc>
          <w:tcPr>
            <w:tcW w:w="1464" w:type="dxa"/>
          </w:tcPr>
          <w:p w14:paraId="67184260" w14:textId="77777777" w:rsidR="00600D78" w:rsidRDefault="00000000">
            <w:r>
              <w:t>Interactions</w:t>
            </w:r>
          </w:p>
        </w:tc>
        <w:tc>
          <w:tcPr>
            <w:tcW w:w="1404" w:type="dxa"/>
          </w:tcPr>
          <w:p w14:paraId="28B74B3F" w14:textId="77777777" w:rsidR="00600D78" w:rsidRDefault="00000000">
            <w:r>
              <w:t>Goals &amp; Motivations</w:t>
            </w:r>
          </w:p>
        </w:tc>
        <w:tc>
          <w:tcPr>
            <w:tcW w:w="1464" w:type="dxa"/>
          </w:tcPr>
          <w:p w14:paraId="1ACE78B8" w14:textId="77777777" w:rsidR="00600D78" w:rsidRDefault="00000000">
            <w:r>
              <w:t>Positive Moments</w:t>
            </w:r>
          </w:p>
        </w:tc>
        <w:tc>
          <w:tcPr>
            <w:tcW w:w="1284" w:type="dxa"/>
          </w:tcPr>
          <w:p w14:paraId="7DF9F398" w14:textId="77777777" w:rsidR="00600D78" w:rsidRDefault="00000000">
            <w:r>
              <w:t>Negative Moments</w:t>
            </w:r>
          </w:p>
        </w:tc>
        <w:tc>
          <w:tcPr>
            <w:tcW w:w="1924" w:type="dxa"/>
          </w:tcPr>
          <w:p w14:paraId="79031CBB" w14:textId="77777777" w:rsidR="00600D78" w:rsidRDefault="00000000">
            <w:r>
              <w:t>Areas of Opportunity</w:t>
            </w:r>
          </w:p>
        </w:tc>
      </w:tr>
      <w:tr w:rsidR="00600D78" w14:paraId="3BE0D092" w14:textId="77777777" w:rsidTr="0078291F">
        <w:tc>
          <w:tcPr>
            <w:tcW w:w="1357" w:type="dxa"/>
          </w:tcPr>
          <w:p w14:paraId="40035C9B" w14:textId="77777777" w:rsidR="00600D78" w:rsidRDefault="00000000">
            <w:r>
              <w:t>Entice</w:t>
            </w:r>
          </w:p>
        </w:tc>
        <w:tc>
          <w:tcPr>
            <w:tcW w:w="1685" w:type="dxa"/>
          </w:tcPr>
          <w:p w14:paraId="5C046E17" w14:textId="77777777" w:rsidR="00600D78" w:rsidRDefault="00000000">
            <w:r>
              <w:t>• Browsing tours online</w:t>
            </w:r>
            <w:r>
              <w:br/>
              <w:t>• Reading reviews</w:t>
            </w:r>
            <w:r>
              <w:br/>
              <w:t>• Viewing photos/videos</w:t>
            </w:r>
          </w:p>
        </w:tc>
        <w:tc>
          <w:tcPr>
            <w:tcW w:w="1464" w:type="dxa"/>
          </w:tcPr>
          <w:p w14:paraId="310042A5" w14:textId="77777777" w:rsidR="00600D78" w:rsidRDefault="00000000">
            <w:r>
              <w:t>• Tour platforms</w:t>
            </w:r>
            <w:r>
              <w:br/>
              <w:t>• City travel websites</w:t>
            </w:r>
            <w:r>
              <w:br/>
              <w:t>• Social media</w:t>
            </w:r>
          </w:p>
        </w:tc>
        <w:tc>
          <w:tcPr>
            <w:tcW w:w="1404" w:type="dxa"/>
          </w:tcPr>
          <w:p w14:paraId="7209890F" w14:textId="77777777" w:rsidR="00600D78" w:rsidRDefault="00000000">
            <w:r>
              <w:t>• Help me get the best experience</w:t>
            </w:r>
            <w:r>
              <w:br/>
              <w:t>• Help me compare tours</w:t>
            </w:r>
          </w:p>
        </w:tc>
        <w:tc>
          <w:tcPr>
            <w:tcW w:w="1464" w:type="dxa"/>
          </w:tcPr>
          <w:p w14:paraId="72DBEB79" w14:textId="77777777" w:rsidR="00600D78" w:rsidRDefault="00000000">
            <w:r>
              <w:t>• Someone excited to book a tour</w:t>
            </w:r>
          </w:p>
        </w:tc>
        <w:tc>
          <w:tcPr>
            <w:tcW w:w="1284" w:type="dxa"/>
          </w:tcPr>
          <w:p w14:paraId="79E577DD" w14:textId="77777777" w:rsidR="00600D78" w:rsidRDefault="00000000">
            <w:r>
              <w:t>• Too many options can overwhelm</w:t>
            </w:r>
          </w:p>
        </w:tc>
        <w:tc>
          <w:tcPr>
            <w:tcW w:w="1924" w:type="dxa"/>
          </w:tcPr>
          <w:p w14:paraId="733463AD" w14:textId="77777777" w:rsidR="00600D78" w:rsidRDefault="00000000">
            <w:r>
              <w:t>• Use ratings &amp; family-oriented labels to filter</w:t>
            </w:r>
          </w:p>
        </w:tc>
      </w:tr>
      <w:tr w:rsidR="00600D78" w14:paraId="3F207217" w14:textId="77777777" w:rsidTr="0078291F">
        <w:tc>
          <w:tcPr>
            <w:tcW w:w="1357" w:type="dxa"/>
          </w:tcPr>
          <w:p w14:paraId="3AAE3A18" w14:textId="77777777" w:rsidR="00600D78" w:rsidRDefault="00000000">
            <w:r>
              <w:t>Enter</w:t>
            </w:r>
          </w:p>
        </w:tc>
        <w:tc>
          <w:tcPr>
            <w:tcW w:w="1685" w:type="dxa"/>
          </w:tcPr>
          <w:p w14:paraId="48F78861" w14:textId="77777777" w:rsidR="00600D78" w:rsidRDefault="00000000">
            <w:r>
              <w:t>• Booking confirmation</w:t>
            </w:r>
            <w:r>
              <w:br/>
              <w:t>• Payment process</w:t>
            </w:r>
            <w:r>
              <w:br/>
              <w:t>• Email receipt</w:t>
            </w:r>
          </w:p>
        </w:tc>
        <w:tc>
          <w:tcPr>
            <w:tcW w:w="1464" w:type="dxa"/>
          </w:tcPr>
          <w:p w14:paraId="5B37CD06" w14:textId="77777777" w:rsidR="00600D78" w:rsidRDefault="00000000">
            <w:r>
              <w:t>• Payment providers</w:t>
            </w:r>
            <w:r>
              <w:br/>
              <w:t>• Confirmation emails</w:t>
            </w:r>
            <w:r>
              <w:br/>
              <w:t>• Mobile devices</w:t>
            </w:r>
          </w:p>
        </w:tc>
        <w:tc>
          <w:tcPr>
            <w:tcW w:w="1404" w:type="dxa"/>
          </w:tcPr>
          <w:p w14:paraId="06C14C94" w14:textId="77777777" w:rsidR="00600D78" w:rsidRDefault="00000000">
            <w:r>
              <w:t>• Help me confirm details quickly</w:t>
            </w:r>
            <w:r>
              <w:br/>
              <w:t>• Reassurance it’s booked</w:t>
            </w:r>
          </w:p>
        </w:tc>
        <w:tc>
          <w:tcPr>
            <w:tcW w:w="1464" w:type="dxa"/>
          </w:tcPr>
          <w:p w14:paraId="40A384BC" w14:textId="77777777" w:rsidR="00600D78" w:rsidRDefault="00000000">
            <w:r>
              <w:t>• Confirmation email received</w:t>
            </w:r>
          </w:p>
        </w:tc>
        <w:tc>
          <w:tcPr>
            <w:tcW w:w="1284" w:type="dxa"/>
          </w:tcPr>
          <w:p w14:paraId="5C27F843" w14:textId="77777777" w:rsidR="00600D78" w:rsidRDefault="00000000">
            <w:r>
              <w:t>• Payment errors or double charges</w:t>
            </w:r>
          </w:p>
        </w:tc>
        <w:tc>
          <w:tcPr>
            <w:tcW w:w="1924" w:type="dxa"/>
          </w:tcPr>
          <w:p w14:paraId="046C05A0" w14:textId="77777777" w:rsidR="00600D78" w:rsidRDefault="00000000">
            <w:r>
              <w:t>• Provide better error-handling during payment</w:t>
            </w:r>
          </w:p>
        </w:tc>
      </w:tr>
      <w:tr w:rsidR="00600D78" w14:paraId="57DD4268" w14:textId="77777777" w:rsidTr="0078291F">
        <w:tc>
          <w:tcPr>
            <w:tcW w:w="1357" w:type="dxa"/>
          </w:tcPr>
          <w:p w14:paraId="5AC5A137" w14:textId="77777777" w:rsidR="00600D78" w:rsidRDefault="00000000">
            <w:r>
              <w:t>Engage</w:t>
            </w:r>
          </w:p>
        </w:tc>
        <w:tc>
          <w:tcPr>
            <w:tcW w:w="1685" w:type="dxa"/>
          </w:tcPr>
          <w:p w14:paraId="6AC6920B" w14:textId="77777777" w:rsidR="00600D78" w:rsidRDefault="00000000">
            <w:r>
              <w:t>• Attending the tour</w:t>
            </w:r>
            <w:r>
              <w:br/>
              <w:t>• Interacting with guide</w:t>
            </w:r>
            <w:r>
              <w:br/>
              <w:t>• Participating in group</w:t>
            </w:r>
          </w:p>
        </w:tc>
        <w:tc>
          <w:tcPr>
            <w:tcW w:w="1464" w:type="dxa"/>
          </w:tcPr>
          <w:p w14:paraId="5EDDB2BF" w14:textId="77777777" w:rsidR="00600D78" w:rsidRDefault="00000000">
            <w:r>
              <w:t>• Tour guide</w:t>
            </w:r>
            <w:r>
              <w:br/>
              <w:t>• Mobile app</w:t>
            </w:r>
            <w:r>
              <w:br/>
              <w:t>• Physical ticket</w:t>
            </w:r>
          </w:p>
        </w:tc>
        <w:tc>
          <w:tcPr>
            <w:tcW w:w="1404" w:type="dxa"/>
          </w:tcPr>
          <w:p w14:paraId="7A1F21E0" w14:textId="77777777" w:rsidR="00600D78" w:rsidRDefault="00000000">
            <w:r>
              <w:t>• Help me enjoy the moment</w:t>
            </w:r>
            <w:r>
              <w:br/>
              <w:t>• Learn new things</w:t>
            </w:r>
          </w:p>
        </w:tc>
        <w:tc>
          <w:tcPr>
            <w:tcW w:w="1464" w:type="dxa"/>
          </w:tcPr>
          <w:p w14:paraId="17637C13" w14:textId="77777777" w:rsidR="00600D78" w:rsidRDefault="00000000">
            <w:r>
              <w:t>• People like learning in a group</w:t>
            </w:r>
          </w:p>
        </w:tc>
        <w:tc>
          <w:tcPr>
            <w:tcW w:w="1284" w:type="dxa"/>
          </w:tcPr>
          <w:p w14:paraId="5E9B9561" w14:textId="77777777" w:rsidR="00600D78" w:rsidRDefault="00000000">
            <w:r>
              <w:t>• Tour was unclear or off-schedule</w:t>
            </w:r>
          </w:p>
        </w:tc>
        <w:tc>
          <w:tcPr>
            <w:tcW w:w="1924" w:type="dxa"/>
          </w:tcPr>
          <w:p w14:paraId="11BE9816" w14:textId="77777777" w:rsidR="00600D78" w:rsidRDefault="00000000">
            <w:r>
              <w:t>• Use real-time updates &amp; interactive maps</w:t>
            </w:r>
          </w:p>
        </w:tc>
      </w:tr>
      <w:tr w:rsidR="00600D78" w14:paraId="0CAAF561" w14:textId="77777777" w:rsidTr="0078291F">
        <w:tc>
          <w:tcPr>
            <w:tcW w:w="1357" w:type="dxa"/>
          </w:tcPr>
          <w:p w14:paraId="5E497562" w14:textId="77777777" w:rsidR="00600D78" w:rsidRDefault="00000000">
            <w:r>
              <w:t>Exit</w:t>
            </w:r>
          </w:p>
        </w:tc>
        <w:tc>
          <w:tcPr>
            <w:tcW w:w="1685" w:type="dxa"/>
          </w:tcPr>
          <w:p w14:paraId="43291621" w14:textId="77777777" w:rsidR="00600D78" w:rsidRDefault="00000000">
            <w:r>
              <w:t>• Tour wrap-up</w:t>
            </w:r>
            <w:r>
              <w:br/>
              <w:t>• Submitting feedback</w:t>
            </w:r>
            <w:r>
              <w:br/>
              <w:t>• Reviewing guide</w:t>
            </w:r>
          </w:p>
        </w:tc>
        <w:tc>
          <w:tcPr>
            <w:tcW w:w="1464" w:type="dxa"/>
          </w:tcPr>
          <w:p w14:paraId="1A42CE8D" w14:textId="77777777" w:rsidR="00600D78" w:rsidRDefault="00000000">
            <w:r>
              <w:t>• Feedback forms</w:t>
            </w:r>
            <w:r>
              <w:br/>
              <w:t>• SMS/email follow-up</w:t>
            </w:r>
          </w:p>
        </w:tc>
        <w:tc>
          <w:tcPr>
            <w:tcW w:w="1404" w:type="dxa"/>
          </w:tcPr>
          <w:p w14:paraId="0FFAB38B" w14:textId="77777777" w:rsidR="00600D78" w:rsidRDefault="00000000">
            <w:r>
              <w:t>• Help me rate honestly</w:t>
            </w:r>
            <w:r>
              <w:br/>
              <w:t>• Let me share experience</w:t>
            </w:r>
          </w:p>
        </w:tc>
        <w:tc>
          <w:tcPr>
            <w:tcW w:w="1464" w:type="dxa"/>
          </w:tcPr>
          <w:p w14:paraId="1FC69771" w14:textId="77777777" w:rsidR="00600D78" w:rsidRDefault="00000000">
            <w:r>
              <w:t>• People appreciated chance to review</w:t>
            </w:r>
          </w:p>
        </w:tc>
        <w:tc>
          <w:tcPr>
            <w:tcW w:w="1284" w:type="dxa"/>
          </w:tcPr>
          <w:p w14:paraId="20AC8984" w14:textId="77777777" w:rsidR="00600D78" w:rsidRDefault="00000000">
            <w:r>
              <w:t>• Unclear where or how to leave feedback</w:t>
            </w:r>
          </w:p>
        </w:tc>
        <w:tc>
          <w:tcPr>
            <w:tcW w:w="1924" w:type="dxa"/>
          </w:tcPr>
          <w:p w14:paraId="16246107" w14:textId="77777777" w:rsidR="00600D78" w:rsidRDefault="00000000">
            <w:r>
              <w:t>• Simplify feedback interface</w:t>
            </w:r>
          </w:p>
        </w:tc>
      </w:tr>
      <w:tr w:rsidR="00600D78" w14:paraId="150B3BEE" w14:textId="77777777" w:rsidTr="0078291F">
        <w:tc>
          <w:tcPr>
            <w:tcW w:w="1357" w:type="dxa"/>
          </w:tcPr>
          <w:p w14:paraId="159447AF" w14:textId="77777777" w:rsidR="00600D78" w:rsidRDefault="00000000">
            <w:r>
              <w:t>Extend</w:t>
            </w:r>
          </w:p>
        </w:tc>
        <w:tc>
          <w:tcPr>
            <w:tcW w:w="1685" w:type="dxa"/>
          </w:tcPr>
          <w:p w14:paraId="748EB5F3" w14:textId="77777777" w:rsidR="00600D78" w:rsidRDefault="00000000">
            <w:r>
              <w:t>• Personalization</w:t>
            </w:r>
            <w:r>
              <w:br/>
              <w:t>• Loyalty points</w:t>
            </w:r>
            <w:r>
              <w:br/>
              <w:t>• Future offers</w:t>
            </w:r>
          </w:p>
        </w:tc>
        <w:tc>
          <w:tcPr>
            <w:tcW w:w="1464" w:type="dxa"/>
          </w:tcPr>
          <w:p w14:paraId="21E72005" w14:textId="77777777" w:rsidR="00600D78" w:rsidRDefault="00000000">
            <w:r>
              <w:t>• CRM/email tools</w:t>
            </w:r>
            <w:r>
              <w:br/>
              <w:t>• User account</w:t>
            </w:r>
          </w:p>
        </w:tc>
        <w:tc>
          <w:tcPr>
            <w:tcW w:w="1404" w:type="dxa"/>
          </w:tcPr>
          <w:p w14:paraId="3AC4134B" w14:textId="77777777" w:rsidR="00600D78" w:rsidRDefault="00000000">
            <w:r>
              <w:t>• Help me find more trips</w:t>
            </w:r>
            <w:r>
              <w:br/>
              <w:t>• Reward my loyalty</w:t>
            </w:r>
          </w:p>
        </w:tc>
        <w:tc>
          <w:tcPr>
            <w:tcW w:w="1464" w:type="dxa"/>
          </w:tcPr>
          <w:p w14:paraId="0F24F5EC" w14:textId="77777777" w:rsidR="00600D78" w:rsidRDefault="00000000">
            <w:r>
              <w:t>• Repeat customers like rebooking with same guide</w:t>
            </w:r>
          </w:p>
        </w:tc>
        <w:tc>
          <w:tcPr>
            <w:tcW w:w="1284" w:type="dxa"/>
          </w:tcPr>
          <w:p w14:paraId="17FB11C3" w14:textId="77777777" w:rsidR="00600D78" w:rsidRDefault="00000000">
            <w:r>
              <w:t>• Follow-ups feel spammy or generic</w:t>
            </w:r>
          </w:p>
        </w:tc>
        <w:tc>
          <w:tcPr>
            <w:tcW w:w="1924" w:type="dxa"/>
          </w:tcPr>
          <w:p w14:paraId="15E53411" w14:textId="77777777" w:rsidR="00600D78" w:rsidRDefault="00000000">
            <w:r>
              <w:t>• Tailor future recommendations based on feedback</w:t>
            </w:r>
          </w:p>
        </w:tc>
      </w:tr>
    </w:tbl>
    <w:p w14:paraId="6B06E570" w14:textId="77777777" w:rsidR="00B34779" w:rsidRDefault="00B34779"/>
    <w:sectPr w:rsidR="00B34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399867">
    <w:abstractNumId w:val="8"/>
  </w:num>
  <w:num w:numId="2" w16cid:durableId="1471745442">
    <w:abstractNumId w:val="6"/>
  </w:num>
  <w:num w:numId="3" w16cid:durableId="1879002639">
    <w:abstractNumId w:val="5"/>
  </w:num>
  <w:num w:numId="4" w16cid:durableId="838275327">
    <w:abstractNumId w:val="4"/>
  </w:num>
  <w:num w:numId="5" w16cid:durableId="974063300">
    <w:abstractNumId w:val="7"/>
  </w:num>
  <w:num w:numId="6" w16cid:durableId="1486320051">
    <w:abstractNumId w:val="3"/>
  </w:num>
  <w:num w:numId="7" w16cid:durableId="619797407">
    <w:abstractNumId w:val="2"/>
  </w:num>
  <w:num w:numId="8" w16cid:durableId="1237936546">
    <w:abstractNumId w:val="1"/>
  </w:num>
  <w:num w:numId="9" w16cid:durableId="45622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D78"/>
    <w:rsid w:val="0078291F"/>
    <w:rsid w:val="00AA1D8D"/>
    <w:rsid w:val="00B34779"/>
    <w:rsid w:val="00B47730"/>
    <w:rsid w:val="00CB0664"/>
    <w:rsid w:val="00D200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0FC931"/>
  <w14:defaultImageDpi w14:val="300"/>
  <w15:docId w15:val="{2A452184-34F0-4BDB-ACDC-CFC05CE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harshitha</cp:lastModifiedBy>
  <cp:revision>2</cp:revision>
  <dcterms:created xsi:type="dcterms:W3CDTF">2013-12-23T23:15:00Z</dcterms:created>
  <dcterms:modified xsi:type="dcterms:W3CDTF">2025-06-28T17:56:00Z</dcterms:modified>
  <cp:category/>
</cp:coreProperties>
</file>