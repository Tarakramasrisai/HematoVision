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2CF8A" w14:textId="77777777" w:rsidR="00FA443F" w:rsidRDefault="00000000">
      <w:pPr>
        <w:pStyle w:val="Heading1"/>
      </w:pPr>
      <w:r>
        <w:t>Project Design Phase-II</w:t>
      </w:r>
    </w:p>
    <w:p w14:paraId="0F10BF79" w14:textId="77777777" w:rsidR="00FA443F" w:rsidRDefault="00000000">
      <w:pPr>
        <w:pStyle w:val="Heading2"/>
      </w:pPr>
      <w:r>
        <w:t>Data Flow Diagram &amp; User Stories</w:t>
      </w:r>
    </w:p>
    <w:tbl>
      <w:tblPr>
        <w:tblStyle w:val="TableGrid"/>
        <w:tblW w:w="0" w:type="auto"/>
        <w:tblLook w:val="04A0" w:firstRow="1" w:lastRow="0" w:firstColumn="1" w:lastColumn="0" w:noHBand="0" w:noVBand="1"/>
      </w:tblPr>
      <w:tblGrid>
        <w:gridCol w:w="4320"/>
        <w:gridCol w:w="4320"/>
      </w:tblGrid>
      <w:tr w:rsidR="00FA443F" w14:paraId="40B136A1" w14:textId="77777777">
        <w:tc>
          <w:tcPr>
            <w:tcW w:w="4320" w:type="dxa"/>
          </w:tcPr>
          <w:p w14:paraId="108E2C5F" w14:textId="77777777" w:rsidR="00FA443F" w:rsidRDefault="00000000">
            <w:r>
              <w:t>Date</w:t>
            </w:r>
          </w:p>
        </w:tc>
        <w:tc>
          <w:tcPr>
            <w:tcW w:w="4320" w:type="dxa"/>
          </w:tcPr>
          <w:p w14:paraId="394900D1" w14:textId="1665528E" w:rsidR="00FA443F" w:rsidRDefault="00832879">
            <w:r>
              <w:t>10</w:t>
            </w:r>
            <w:r w:rsidR="00000000">
              <w:t xml:space="preserve"> J</w:t>
            </w:r>
            <w:r>
              <w:t>une</w:t>
            </w:r>
            <w:r w:rsidR="00000000">
              <w:t xml:space="preserve"> 2025</w:t>
            </w:r>
          </w:p>
        </w:tc>
      </w:tr>
      <w:tr w:rsidR="00FA443F" w14:paraId="2499A3D5" w14:textId="77777777">
        <w:tc>
          <w:tcPr>
            <w:tcW w:w="4320" w:type="dxa"/>
          </w:tcPr>
          <w:p w14:paraId="69899D1F" w14:textId="77777777" w:rsidR="00FA443F" w:rsidRDefault="00000000">
            <w:r>
              <w:t>Team ID</w:t>
            </w:r>
          </w:p>
        </w:tc>
        <w:tc>
          <w:tcPr>
            <w:tcW w:w="4320" w:type="dxa"/>
          </w:tcPr>
          <w:p w14:paraId="5F5D97E9" w14:textId="446B7F34" w:rsidR="00FA443F" w:rsidRDefault="00832879">
            <w:r w:rsidRPr="00832879">
              <w:t>LTVIP2025TMID33677</w:t>
            </w:r>
          </w:p>
        </w:tc>
      </w:tr>
      <w:tr w:rsidR="00FA443F" w14:paraId="144464C9" w14:textId="77777777">
        <w:tc>
          <w:tcPr>
            <w:tcW w:w="4320" w:type="dxa"/>
          </w:tcPr>
          <w:p w14:paraId="352EE238" w14:textId="77777777" w:rsidR="00FA443F" w:rsidRDefault="00000000">
            <w:r>
              <w:t>Project Name</w:t>
            </w:r>
          </w:p>
        </w:tc>
        <w:tc>
          <w:tcPr>
            <w:tcW w:w="4320" w:type="dxa"/>
          </w:tcPr>
          <w:p w14:paraId="62A94EE4" w14:textId="77777777" w:rsidR="00FA443F" w:rsidRDefault="00000000">
            <w:r>
              <w:t>Hematovision</w:t>
            </w:r>
          </w:p>
        </w:tc>
      </w:tr>
      <w:tr w:rsidR="00FA443F" w14:paraId="1E87E451" w14:textId="77777777">
        <w:tc>
          <w:tcPr>
            <w:tcW w:w="4320" w:type="dxa"/>
          </w:tcPr>
          <w:p w14:paraId="1EDB3256" w14:textId="77777777" w:rsidR="00FA443F" w:rsidRDefault="00000000">
            <w:r>
              <w:t>Maximum Marks</w:t>
            </w:r>
          </w:p>
        </w:tc>
        <w:tc>
          <w:tcPr>
            <w:tcW w:w="4320" w:type="dxa"/>
          </w:tcPr>
          <w:p w14:paraId="5A26D360" w14:textId="77777777" w:rsidR="00FA443F" w:rsidRDefault="00000000">
            <w:r>
              <w:t>4 Marks</w:t>
            </w:r>
          </w:p>
        </w:tc>
      </w:tr>
    </w:tbl>
    <w:p w14:paraId="5E4EB41E" w14:textId="77777777" w:rsidR="00FA443F" w:rsidRDefault="00FA443F"/>
    <w:p w14:paraId="0C60C1B0" w14:textId="77777777" w:rsidR="00FA443F" w:rsidRDefault="00000000">
      <w:pPr>
        <w:pStyle w:val="Heading2"/>
      </w:pPr>
      <w:r>
        <w:t>Data Flow Diagrams:</w:t>
      </w:r>
    </w:p>
    <w:p w14:paraId="76F327CB" w14:textId="77777777" w:rsidR="00FA443F" w:rsidRDefault="00000000">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94A930D" w14:textId="77777777" w:rsidR="00FA443F" w:rsidRDefault="00000000">
      <w:pPr>
        <w:pStyle w:val="Heading3"/>
      </w:pPr>
      <w:r>
        <w:t>Example: DFD Level 0 (Hematovision)</w:t>
      </w:r>
    </w:p>
    <w:p w14:paraId="6CF840BF" w14:textId="77777777" w:rsidR="00FA443F" w:rsidRDefault="00000000">
      <w:r>
        <w:t>Hematovision is assumed to be a blood-related diagnostics/monitoring application. This example includes general DFD elements like Users, Tests, Report Generation, and Doctors.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1490"/>
        <w:gridCol w:w="3549"/>
        <w:gridCol w:w="2187"/>
      </w:tblGrid>
      <w:tr w:rsidR="00832879" w:rsidRPr="00832879" w14:paraId="41754907" w14:textId="77777777" w:rsidTr="00832879">
        <w:trPr>
          <w:tblHeader/>
          <w:tblCellSpacing w:w="15" w:type="dxa"/>
        </w:trPr>
        <w:tc>
          <w:tcPr>
            <w:tcW w:w="0" w:type="auto"/>
            <w:vAlign w:val="center"/>
            <w:hideMark/>
          </w:tcPr>
          <w:p w14:paraId="1333C937" w14:textId="77777777" w:rsidR="00832879" w:rsidRPr="00832879" w:rsidRDefault="00832879" w:rsidP="00832879">
            <w:pPr>
              <w:rPr>
                <w:b/>
                <w:bCs/>
                <w:lang w:val="en-IN"/>
              </w:rPr>
            </w:pPr>
            <w:r w:rsidRPr="00832879">
              <w:rPr>
                <w:b/>
                <w:bCs/>
                <w:lang w:val="en-IN"/>
              </w:rPr>
              <w:t>Source / Entity</w:t>
            </w:r>
          </w:p>
        </w:tc>
        <w:tc>
          <w:tcPr>
            <w:tcW w:w="0" w:type="auto"/>
            <w:vAlign w:val="center"/>
            <w:hideMark/>
          </w:tcPr>
          <w:p w14:paraId="44BB1002" w14:textId="77777777" w:rsidR="00832879" w:rsidRPr="00832879" w:rsidRDefault="00832879" w:rsidP="00832879">
            <w:pPr>
              <w:rPr>
                <w:b/>
                <w:bCs/>
                <w:lang w:val="en-IN"/>
              </w:rPr>
            </w:pPr>
            <w:r w:rsidRPr="00832879">
              <w:rPr>
                <w:b/>
                <w:bCs/>
                <w:lang w:val="en-IN"/>
              </w:rPr>
              <w:t>Process</w:t>
            </w:r>
          </w:p>
        </w:tc>
        <w:tc>
          <w:tcPr>
            <w:tcW w:w="0" w:type="auto"/>
            <w:vAlign w:val="center"/>
            <w:hideMark/>
          </w:tcPr>
          <w:p w14:paraId="5761EC13" w14:textId="77777777" w:rsidR="00832879" w:rsidRPr="00832879" w:rsidRDefault="00832879" w:rsidP="00832879">
            <w:pPr>
              <w:rPr>
                <w:b/>
                <w:bCs/>
                <w:lang w:val="en-IN"/>
              </w:rPr>
            </w:pPr>
            <w:r w:rsidRPr="00832879">
              <w:rPr>
                <w:b/>
                <w:bCs/>
                <w:lang w:val="en-IN"/>
              </w:rPr>
              <w:t>Data Flow Description</w:t>
            </w:r>
          </w:p>
        </w:tc>
        <w:tc>
          <w:tcPr>
            <w:tcW w:w="0" w:type="auto"/>
            <w:vAlign w:val="center"/>
            <w:hideMark/>
          </w:tcPr>
          <w:p w14:paraId="62AA7C74" w14:textId="77777777" w:rsidR="00832879" w:rsidRPr="00832879" w:rsidRDefault="00832879" w:rsidP="00832879">
            <w:pPr>
              <w:rPr>
                <w:b/>
                <w:bCs/>
                <w:lang w:val="en-IN"/>
              </w:rPr>
            </w:pPr>
            <w:r w:rsidRPr="00832879">
              <w:rPr>
                <w:b/>
                <w:bCs/>
                <w:lang w:val="en-IN"/>
              </w:rPr>
              <w:t>Destination / Entity</w:t>
            </w:r>
          </w:p>
        </w:tc>
      </w:tr>
      <w:tr w:rsidR="00832879" w:rsidRPr="00832879" w14:paraId="350354CF" w14:textId="77777777" w:rsidTr="00832879">
        <w:trPr>
          <w:tblCellSpacing w:w="15" w:type="dxa"/>
        </w:trPr>
        <w:tc>
          <w:tcPr>
            <w:tcW w:w="0" w:type="auto"/>
            <w:vAlign w:val="center"/>
            <w:hideMark/>
          </w:tcPr>
          <w:p w14:paraId="4B7F780B" w14:textId="77777777" w:rsidR="00832879" w:rsidRPr="00832879" w:rsidRDefault="00832879" w:rsidP="00832879">
            <w:pPr>
              <w:rPr>
                <w:lang w:val="en-IN"/>
              </w:rPr>
            </w:pPr>
            <w:r w:rsidRPr="00832879">
              <w:rPr>
                <w:lang w:val="en-IN"/>
              </w:rPr>
              <w:t>Patient</w:t>
            </w:r>
          </w:p>
        </w:tc>
        <w:tc>
          <w:tcPr>
            <w:tcW w:w="0" w:type="auto"/>
            <w:vAlign w:val="center"/>
            <w:hideMark/>
          </w:tcPr>
          <w:p w14:paraId="742D2A6A" w14:textId="77777777" w:rsidR="00832879" w:rsidRPr="00832879" w:rsidRDefault="00832879" w:rsidP="00832879">
            <w:pPr>
              <w:rPr>
                <w:lang w:val="en-IN"/>
              </w:rPr>
            </w:pPr>
            <w:r w:rsidRPr="00832879">
              <w:rPr>
                <w:lang w:val="en-IN"/>
              </w:rPr>
              <w:t>System</w:t>
            </w:r>
          </w:p>
        </w:tc>
        <w:tc>
          <w:tcPr>
            <w:tcW w:w="0" w:type="auto"/>
            <w:vAlign w:val="center"/>
            <w:hideMark/>
          </w:tcPr>
          <w:p w14:paraId="03C11E58" w14:textId="77777777" w:rsidR="00832879" w:rsidRPr="00832879" w:rsidRDefault="00832879" w:rsidP="00832879">
            <w:pPr>
              <w:rPr>
                <w:lang w:val="en-IN"/>
              </w:rPr>
            </w:pPr>
            <w:r w:rsidRPr="00832879">
              <w:rPr>
                <w:lang w:val="en-IN"/>
              </w:rPr>
              <w:t>Sends test request</w:t>
            </w:r>
          </w:p>
        </w:tc>
        <w:tc>
          <w:tcPr>
            <w:tcW w:w="0" w:type="auto"/>
            <w:vAlign w:val="center"/>
            <w:hideMark/>
          </w:tcPr>
          <w:p w14:paraId="22B5D6EF" w14:textId="77777777" w:rsidR="00832879" w:rsidRPr="00832879" w:rsidRDefault="00832879" w:rsidP="00832879">
            <w:pPr>
              <w:rPr>
                <w:lang w:val="en-IN"/>
              </w:rPr>
            </w:pPr>
            <w:r w:rsidRPr="00832879">
              <w:rPr>
                <w:lang w:val="en-IN"/>
              </w:rPr>
              <w:t>System</w:t>
            </w:r>
          </w:p>
        </w:tc>
      </w:tr>
      <w:tr w:rsidR="00832879" w:rsidRPr="00832879" w14:paraId="4E11702E" w14:textId="77777777" w:rsidTr="00832879">
        <w:trPr>
          <w:tblCellSpacing w:w="15" w:type="dxa"/>
        </w:trPr>
        <w:tc>
          <w:tcPr>
            <w:tcW w:w="0" w:type="auto"/>
            <w:vAlign w:val="center"/>
            <w:hideMark/>
          </w:tcPr>
          <w:p w14:paraId="5BD955B3" w14:textId="77777777" w:rsidR="00832879" w:rsidRPr="00832879" w:rsidRDefault="00832879" w:rsidP="00832879">
            <w:pPr>
              <w:rPr>
                <w:lang w:val="en-IN"/>
              </w:rPr>
            </w:pPr>
            <w:r w:rsidRPr="00832879">
              <w:rPr>
                <w:lang w:val="en-IN"/>
              </w:rPr>
              <w:t>System</w:t>
            </w:r>
          </w:p>
        </w:tc>
        <w:tc>
          <w:tcPr>
            <w:tcW w:w="0" w:type="auto"/>
            <w:vAlign w:val="center"/>
            <w:hideMark/>
          </w:tcPr>
          <w:p w14:paraId="3BB99F53" w14:textId="77777777" w:rsidR="00832879" w:rsidRPr="00832879" w:rsidRDefault="00832879" w:rsidP="00832879">
            <w:pPr>
              <w:rPr>
                <w:lang w:val="en-IN"/>
              </w:rPr>
            </w:pPr>
            <w:r w:rsidRPr="00832879">
              <w:rPr>
                <w:lang w:val="en-IN"/>
              </w:rPr>
              <w:t>Process Request</w:t>
            </w:r>
          </w:p>
        </w:tc>
        <w:tc>
          <w:tcPr>
            <w:tcW w:w="0" w:type="auto"/>
            <w:vAlign w:val="center"/>
            <w:hideMark/>
          </w:tcPr>
          <w:p w14:paraId="5B221130" w14:textId="77777777" w:rsidR="00832879" w:rsidRPr="00832879" w:rsidRDefault="00832879" w:rsidP="00832879">
            <w:pPr>
              <w:rPr>
                <w:lang w:val="en-IN"/>
              </w:rPr>
            </w:pPr>
            <w:r w:rsidRPr="00832879">
              <w:rPr>
                <w:lang w:val="en-IN"/>
              </w:rPr>
              <w:t>Processes test request</w:t>
            </w:r>
          </w:p>
        </w:tc>
        <w:tc>
          <w:tcPr>
            <w:tcW w:w="0" w:type="auto"/>
            <w:vAlign w:val="center"/>
            <w:hideMark/>
          </w:tcPr>
          <w:p w14:paraId="44FA36B4" w14:textId="77777777" w:rsidR="00832879" w:rsidRPr="00832879" w:rsidRDefault="00832879" w:rsidP="00832879">
            <w:pPr>
              <w:rPr>
                <w:lang w:val="en-IN"/>
              </w:rPr>
            </w:pPr>
            <w:r w:rsidRPr="00832879">
              <w:rPr>
                <w:lang w:val="en-IN"/>
              </w:rPr>
              <w:t>Lab Module</w:t>
            </w:r>
          </w:p>
        </w:tc>
      </w:tr>
      <w:tr w:rsidR="00832879" w:rsidRPr="00832879" w14:paraId="6E2B73EF" w14:textId="77777777" w:rsidTr="00832879">
        <w:trPr>
          <w:tblCellSpacing w:w="15" w:type="dxa"/>
        </w:trPr>
        <w:tc>
          <w:tcPr>
            <w:tcW w:w="0" w:type="auto"/>
            <w:vAlign w:val="center"/>
            <w:hideMark/>
          </w:tcPr>
          <w:p w14:paraId="0E0977EB" w14:textId="77777777" w:rsidR="00832879" w:rsidRPr="00832879" w:rsidRDefault="00832879" w:rsidP="00832879">
            <w:pPr>
              <w:rPr>
                <w:lang w:val="en-IN"/>
              </w:rPr>
            </w:pPr>
            <w:r w:rsidRPr="00832879">
              <w:rPr>
                <w:lang w:val="en-IN"/>
              </w:rPr>
              <w:t>Lab Module</w:t>
            </w:r>
          </w:p>
        </w:tc>
        <w:tc>
          <w:tcPr>
            <w:tcW w:w="0" w:type="auto"/>
            <w:vAlign w:val="center"/>
            <w:hideMark/>
          </w:tcPr>
          <w:p w14:paraId="1C4A38BB" w14:textId="77777777" w:rsidR="00832879" w:rsidRPr="00832879" w:rsidRDefault="00832879" w:rsidP="00832879">
            <w:pPr>
              <w:rPr>
                <w:lang w:val="en-IN"/>
              </w:rPr>
            </w:pPr>
            <w:r w:rsidRPr="00832879">
              <w:rPr>
                <w:lang w:val="en-IN"/>
              </w:rPr>
              <w:t>Generate Report</w:t>
            </w:r>
          </w:p>
        </w:tc>
        <w:tc>
          <w:tcPr>
            <w:tcW w:w="0" w:type="auto"/>
            <w:vAlign w:val="center"/>
            <w:hideMark/>
          </w:tcPr>
          <w:p w14:paraId="666F26E9" w14:textId="77777777" w:rsidR="00832879" w:rsidRPr="00832879" w:rsidRDefault="00832879" w:rsidP="00832879">
            <w:pPr>
              <w:rPr>
                <w:lang w:val="en-IN"/>
              </w:rPr>
            </w:pPr>
            <w:r w:rsidRPr="00832879">
              <w:rPr>
                <w:lang w:val="en-IN"/>
              </w:rPr>
              <w:t>Sends sample results to report generation</w:t>
            </w:r>
          </w:p>
        </w:tc>
        <w:tc>
          <w:tcPr>
            <w:tcW w:w="0" w:type="auto"/>
            <w:vAlign w:val="center"/>
            <w:hideMark/>
          </w:tcPr>
          <w:p w14:paraId="5134B5B3" w14:textId="77777777" w:rsidR="00832879" w:rsidRPr="00832879" w:rsidRDefault="00832879" w:rsidP="00832879">
            <w:pPr>
              <w:rPr>
                <w:lang w:val="en-IN"/>
              </w:rPr>
            </w:pPr>
            <w:r w:rsidRPr="00832879">
              <w:rPr>
                <w:lang w:val="en-IN"/>
              </w:rPr>
              <w:t>Generate Report Module</w:t>
            </w:r>
          </w:p>
        </w:tc>
      </w:tr>
      <w:tr w:rsidR="00832879" w:rsidRPr="00832879" w14:paraId="36CB2F3A" w14:textId="77777777" w:rsidTr="00832879">
        <w:trPr>
          <w:tblCellSpacing w:w="15" w:type="dxa"/>
        </w:trPr>
        <w:tc>
          <w:tcPr>
            <w:tcW w:w="0" w:type="auto"/>
            <w:vAlign w:val="center"/>
            <w:hideMark/>
          </w:tcPr>
          <w:p w14:paraId="140B84D9" w14:textId="77777777" w:rsidR="00832879" w:rsidRPr="00832879" w:rsidRDefault="00832879" w:rsidP="00832879">
            <w:pPr>
              <w:rPr>
                <w:lang w:val="en-IN"/>
              </w:rPr>
            </w:pPr>
            <w:r w:rsidRPr="00832879">
              <w:rPr>
                <w:lang w:val="en-IN"/>
              </w:rPr>
              <w:t>Generate Report</w:t>
            </w:r>
          </w:p>
        </w:tc>
        <w:tc>
          <w:tcPr>
            <w:tcW w:w="0" w:type="auto"/>
            <w:vAlign w:val="center"/>
            <w:hideMark/>
          </w:tcPr>
          <w:p w14:paraId="18F43766" w14:textId="77777777" w:rsidR="00832879" w:rsidRPr="00832879" w:rsidRDefault="00832879" w:rsidP="00832879">
            <w:pPr>
              <w:rPr>
                <w:lang w:val="en-IN"/>
              </w:rPr>
            </w:pPr>
            <w:r w:rsidRPr="00832879">
              <w:rPr>
                <w:lang w:val="en-IN"/>
              </w:rPr>
              <w:t>Doctor</w:t>
            </w:r>
          </w:p>
        </w:tc>
        <w:tc>
          <w:tcPr>
            <w:tcW w:w="0" w:type="auto"/>
            <w:vAlign w:val="center"/>
            <w:hideMark/>
          </w:tcPr>
          <w:p w14:paraId="6BFE113A" w14:textId="77777777" w:rsidR="00832879" w:rsidRPr="00832879" w:rsidRDefault="00832879" w:rsidP="00832879">
            <w:pPr>
              <w:rPr>
                <w:lang w:val="en-IN"/>
              </w:rPr>
            </w:pPr>
            <w:r w:rsidRPr="00832879">
              <w:rPr>
                <w:lang w:val="en-IN"/>
              </w:rPr>
              <w:t>Sends final report</w:t>
            </w:r>
          </w:p>
        </w:tc>
        <w:tc>
          <w:tcPr>
            <w:tcW w:w="0" w:type="auto"/>
            <w:vAlign w:val="center"/>
            <w:hideMark/>
          </w:tcPr>
          <w:p w14:paraId="0CE7E1B9" w14:textId="77777777" w:rsidR="00832879" w:rsidRPr="00832879" w:rsidRDefault="00832879" w:rsidP="00832879">
            <w:pPr>
              <w:rPr>
                <w:lang w:val="en-IN"/>
              </w:rPr>
            </w:pPr>
            <w:r w:rsidRPr="00832879">
              <w:rPr>
                <w:lang w:val="en-IN"/>
              </w:rPr>
              <w:t>Doctor</w:t>
            </w:r>
          </w:p>
        </w:tc>
      </w:tr>
      <w:tr w:rsidR="00832879" w:rsidRPr="00832879" w14:paraId="7B8F6717" w14:textId="77777777" w:rsidTr="00832879">
        <w:trPr>
          <w:tblCellSpacing w:w="15" w:type="dxa"/>
        </w:trPr>
        <w:tc>
          <w:tcPr>
            <w:tcW w:w="0" w:type="auto"/>
            <w:vAlign w:val="center"/>
            <w:hideMark/>
          </w:tcPr>
          <w:p w14:paraId="2BDFA6AD" w14:textId="77777777" w:rsidR="00832879" w:rsidRPr="00832879" w:rsidRDefault="00832879" w:rsidP="00832879">
            <w:pPr>
              <w:rPr>
                <w:lang w:val="en-IN"/>
              </w:rPr>
            </w:pPr>
            <w:r w:rsidRPr="00832879">
              <w:rPr>
                <w:lang w:val="en-IN"/>
              </w:rPr>
              <w:t>Doctor</w:t>
            </w:r>
          </w:p>
        </w:tc>
        <w:tc>
          <w:tcPr>
            <w:tcW w:w="0" w:type="auto"/>
            <w:vAlign w:val="center"/>
            <w:hideMark/>
          </w:tcPr>
          <w:p w14:paraId="3E0A1630" w14:textId="77777777" w:rsidR="00832879" w:rsidRPr="00832879" w:rsidRDefault="00832879" w:rsidP="00832879">
            <w:pPr>
              <w:rPr>
                <w:lang w:val="en-IN"/>
              </w:rPr>
            </w:pPr>
            <w:r w:rsidRPr="00832879">
              <w:rPr>
                <w:lang w:val="en-IN"/>
              </w:rPr>
              <w:t>-</w:t>
            </w:r>
          </w:p>
        </w:tc>
        <w:tc>
          <w:tcPr>
            <w:tcW w:w="0" w:type="auto"/>
            <w:vAlign w:val="center"/>
            <w:hideMark/>
          </w:tcPr>
          <w:p w14:paraId="2401F306" w14:textId="77777777" w:rsidR="00832879" w:rsidRPr="00832879" w:rsidRDefault="00832879" w:rsidP="00832879">
            <w:pPr>
              <w:rPr>
                <w:lang w:val="en-IN"/>
              </w:rPr>
            </w:pPr>
            <w:r w:rsidRPr="00832879">
              <w:rPr>
                <w:lang w:val="en-IN"/>
              </w:rPr>
              <w:t>Views the report</w:t>
            </w:r>
          </w:p>
        </w:tc>
        <w:tc>
          <w:tcPr>
            <w:tcW w:w="0" w:type="auto"/>
            <w:vAlign w:val="center"/>
            <w:hideMark/>
          </w:tcPr>
          <w:p w14:paraId="79D500DF" w14:textId="77777777" w:rsidR="00832879" w:rsidRPr="00832879" w:rsidRDefault="00832879" w:rsidP="00832879">
            <w:pPr>
              <w:rPr>
                <w:lang w:val="en-IN"/>
              </w:rPr>
            </w:pPr>
            <w:r w:rsidRPr="00832879">
              <w:rPr>
                <w:lang w:val="en-IN"/>
              </w:rPr>
              <w:t>-</w:t>
            </w:r>
          </w:p>
        </w:tc>
      </w:tr>
      <w:tr w:rsidR="00832879" w:rsidRPr="00832879" w14:paraId="5F948B45" w14:textId="77777777" w:rsidTr="00832879">
        <w:trPr>
          <w:tblCellSpacing w:w="15" w:type="dxa"/>
        </w:trPr>
        <w:tc>
          <w:tcPr>
            <w:tcW w:w="0" w:type="auto"/>
            <w:vAlign w:val="center"/>
            <w:hideMark/>
          </w:tcPr>
          <w:p w14:paraId="4772D5C4" w14:textId="77777777" w:rsidR="00832879" w:rsidRPr="00832879" w:rsidRDefault="00832879" w:rsidP="00832879">
            <w:pPr>
              <w:rPr>
                <w:lang w:val="en-IN"/>
              </w:rPr>
            </w:pPr>
            <w:r w:rsidRPr="00832879">
              <w:rPr>
                <w:lang w:val="en-IN"/>
              </w:rPr>
              <w:t>Generate Report</w:t>
            </w:r>
          </w:p>
        </w:tc>
        <w:tc>
          <w:tcPr>
            <w:tcW w:w="0" w:type="auto"/>
            <w:vAlign w:val="center"/>
            <w:hideMark/>
          </w:tcPr>
          <w:p w14:paraId="1B7F9626" w14:textId="77777777" w:rsidR="00832879" w:rsidRPr="00832879" w:rsidRDefault="00832879" w:rsidP="00832879">
            <w:pPr>
              <w:rPr>
                <w:lang w:val="en-IN"/>
              </w:rPr>
            </w:pPr>
            <w:r w:rsidRPr="00832879">
              <w:rPr>
                <w:lang w:val="en-IN"/>
              </w:rPr>
              <w:t>Patient</w:t>
            </w:r>
          </w:p>
        </w:tc>
        <w:tc>
          <w:tcPr>
            <w:tcW w:w="0" w:type="auto"/>
            <w:vAlign w:val="center"/>
            <w:hideMark/>
          </w:tcPr>
          <w:p w14:paraId="08AFF066" w14:textId="77777777" w:rsidR="00832879" w:rsidRPr="00832879" w:rsidRDefault="00832879" w:rsidP="00832879">
            <w:pPr>
              <w:rPr>
                <w:lang w:val="en-IN"/>
              </w:rPr>
            </w:pPr>
            <w:r w:rsidRPr="00832879">
              <w:rPr>
                <w:lang w:val="en-IN"/>
              </w:rPr>
              <w:t>Sends results/report</w:t>
            </w:r>
          </w:p>
        </w:tc>
        <w:tc>
          <w:tcPr>
            <w:tcW w:w="0" w:type="auto"/>
            <w:vAlign w:val="center"/>
            <w:hideMark/>
          </w:tcPr>
          <w:p w14:paraId="60A61C32" w14:textId="77777777" w:rsidR="00832879" w:rsidRPr="00832879" w:rsidRDefault="00832879" w:rsidP="00832879">
            <w:pPr>
              <w:rPr>
                <w:lang w:val="en-IN"/>
              </w:rPr>
            </w:pPr>
            <w:r w:rsidRPr="00832879">
              <w:rPr>
                <w:lang w:val="en-IN"/>
              </w:rPr>
              <w:t>Patient</w:t>
            </w:r>
          </w:p>
        </w:tc>
      </w:tr>
    </w:tbl>
    <w:p w14:paraId="3B9F25D8" w14:textId="4118E381" w:rsidR="00FA443F" w:rsidRDefault="00000000">
      <w:pPr>
        <w:pStyle w:val="Heading2"/>
      </w:pPr>
      <w:r>
        <w:t>User Stories</w:t>
      </w:r>
    </w:p>
    <w:p w14:paraId="637BA0D7" w14:textId="77777777" w:rsidR="00FA443F" w:rsidRDefault="00000000">
      <w:r>
        <w:t>Use the below template to list all the user stories for Hematovision:</w:t>
      </w:r>
    </w:p>
    <w:tbl>
      <w:tblPr>
        <w:tblStyle w:val="TableGrid"/>
        <w:tblW w:w="9180" w:type="dxa"/>
        <w:tblLook w:val="04A0" w:firstRow="1" w:lastRow="0" w:firstColumn="1" w:lastColumn="0" w:noHBand="0" w:noVBand="1"/>
      </w:tblPr>
      <w:tblGrid>
        <w:gridCol w:w="1553"/>
        <w:gridCol w:w="1449"/>
        <w:gridCol w:w="990"/>
        <w:gridCol w:w="1712"/>
        <w:gridCol w:w="2064"/>
        <w:gridCol w:w="991"/>
        <w:gridCol w:w="937"/>
      </w:tblGrid>
      <w:tr w:rsidR="00FA443F" w14:paraId="08C42F32" w14:textId="77777777" w:rsidTr="00832879">
        <w:tc>
          <w:tcPr>
            <w:tcW w:w="1417" w:type="dxa"/>
          </w:tcPr>
          <w:p w14:paraId="18D63BFD" w14:textId="77777777" w:rsidR="00FA443F" w:rsidRDefault="00000000">
            <w:r>
              <w:t>User Type</w:t>
            </w:r>
          </w:p>
        </w:tc>
        <w:tc>
          <w:tcPr>
            <w:tcW w:w="1322" w:type="dxa"/>
          </w:tcPr>
          <w:p w14:paraId="6DC81141" w14:textId="77777777" w:rsidR="00FA443F" w:rsidRDefault="00000000">
            <w:r>
              <w:t xml:space="preserve">Functional Requirement </w:t>
            </w:r>
            <w:r>
              <w:lastRenderedPageBreak/>
              <w:t>(Epic)</w:t>
            </w:r>
          </w:p>
        </w:tc>
        <w:tc>
          <w:tcPr>
            <w:tcW w:w="911" w:type="dxa"/>
          </w:tcPr>
          <w:p w14:paraId="2F4ADB3B" w14:textId="77777777" w:rsidR="00FA443F" w:rsidRDefault="00000000">
            <w:r>
              <w:lastRenderedPageBreak/>
              <w:t xml:space="preserve">User Story </w:t>
            </w:r>
            <w:r>
              <w:lastRenderedPageBreak/>
              <w:t>Number</w:t>
            </w:r>
          </w:p>
        </w:tc>
        <w:tc>
          <w:tcPr>
            <w:tcW w:w="1558" w:type="dxa"/>
          </w:tcPr>
          <w:p w14:paraId="65C94092" w14:textId="77777777" w:rsidR="00FA443F" w:rsidRDefault="00000000">
            <w:r>
              <w:lastRenderedPageBreak/>
              <w:t>User Story / Task</w:t>
            </w:r>
          </w:p>
        </w:tc>
        <w:tc>
          <w:tcPr>
            <w:tcW w:w="1874" w:type="dxa"/>
          </w:tcPr>
          <w:p w14:paraId="74BF0E95" w14:textId="77777777" w:rsidR="00FA443F" w:rsidRDefault="00000000">
            <w:r>
              <w:t>Acceptance Criteria</w:t>
            </w:r>
          </w:p>
        </w:tc>
        <w:tc>
          <w:tcPr>
            <w:tcW w:w="911" w:type="dxa"/>
          </w:tcPr>
          <w:p w14:paraId="609F5965" w14:textId="77777777" w:rsidR="00FA443F" w:rsidRDefault="00000000">
            <w:r>
              <w:t>Priority</w:t>
            </w:r>
          </w:p>
        </w:tc>
        <w:tc>
          <w:tcPr>
            <w:tcW w:w="1187" w:type="dxa"/>
          </w:tcPr>
          <w:p w14:paraId="5C356DDA" w14:textId="77777777" w:rsidR="00FA443F" w:rsidRDefault="00000000">
            <w:r>
              <w:t>Release</w:t>
            </w:r>
          </w:p>
        </w:tc>
      </w:tr>
      <w:tr w:rsidR="00FA443F" w14:paraId="3DF98F87" w14:textId="77777777" w:rsidTr="00832879">
        <w:tc>
          <w:tcPr>
            <w:tcW w:w="1417" w:type="dxa"/>
          </w:tcPr>
          <w:p w14:paraId="69535353" w14:textId="77777777" w:rsidR="00FA443F" w:rsidRDefault="00000000">
            <w:r>
              <w:t>Patient (Mobile App)</w:t>
            </w:r>
          </w:p>
        </w:tc>
        <w:tc>
          <w:tcPr>
            <w:tcW w:w="1322" w:type="dxa"/>
          </w:tcPr>
          <w:p w14:paraId="3CB07FE7" w14:textId="77777777" w:rsidR="00FA443F" w:rsidRDefault="00000000">
            <w:r>
              <w:t>Registration</w:t>
            </w:r>
          </w:p>
        </w:tc>
        <w:tc>
          <w:tcPr>
            <w:tcW w:w="911" w:type="dxa"/>
          </w:tcPr>
          <w:p w14:paraId="5A279835" w14:textId="77777777" w:rsidR="00FA443F" w:rsidRDefault="00000000">
            <w:r>
              <w:t>USN-1</w:t>
            </w:r>
          </w:p>
        </w:tc>
        <w:tc>
          <w:tcPr>
            <w:tcW w:w="1558" w:type="dxa"/>
          </w:tcPr>
          <w:p w14:paraId="3C071A8C" w14:textId="77777777" w:rsidR="00FA443F" w:rsidRDefault="00000000">
            <w:r>
              <w:t>As a patient, I can register by entering email, password, and confirming it</w:t>
            </w:r>
          </w:p>
        </w:tc>
        <w:tc>
          <w:tcPr>
            <w:tcW w:w="1874" w:type="dxa"/>
          </w:tcPr>
          <w:p w14:paraId="779238E9" w14:textId="77777777" w:rsidR="00FA443F" w:rsidRDefault="00000000">
            <w:r>
              <w:t>I can access my account/dashboard</w:t>
            </w:r>
          </w:p>
        </w:tc>
        <w:tc>
          <w:tcPr>
            <w:tcW w:w="911" w:type="dxa"/>
          </w:tcPr>
          <w:p w14:paraId="3F9E2A7F" w14:textId="77777777" w:rsidR="00FA443F" w:rsidRDefault="00000000">
            <w:r>
              <w:t>High</w:t>
            </w:r>
          </w:p>
        </w:tc>
        <w:tc>
          <w:tcPr>
            <w:tcW w:w="1187" w:type="dxa"/>
          </w:tcPr>
          <w:p w14:paraId="31D11AB0" w14:textId="77777777" w:rsidR="00FA443F" w:rsidRDefault="00000000">
            <w:r>
              <w:t>Sprint-1</w:t>
            </w:r>
          </w:p>
        </w:tc>
      </w:tr>
      <w:tr w:rsidR="00FA443F" w14:paraId="648DF5F2" w14:textId="77777777" w:rsidTr="00832879">
        <w:tc>
          <w:tcPr>
            <w:tcW w:w="1417" w:type="dxa"/>
          </w:tcPr>
          <w:p w14:paraId="2A0413B9" w14:textId="77777777" w:rsidR="00FA443F" w:rsidRDefault="00FA443F"/>
        </w:tc>
        <w:tc>
          <w:tcPr>
            <w:tcW w:w="1322" w:type="dxa"/>
          </w:tcPr>
          <w:p w14:paraId="79756656" w14:textId="77777777" w:rsidR="00FA443F" w:rsidRDefault="00000000">
            <w:r>
              <w:t>Registration</w:t>
            </w:r>
          </w:p>
        </w:tc>
        <w:tc>
          <w:tcPr>
            <w:tcW w:w="911" w:type="dxa"/>
          </w:tcPr>
          <w:p w14:paraId="27E3F20C" w14:textId="77777777" w:rsidR="00FA443F" w:rsidRDefault="00000000">
            <w:r>
              <w:t>USN-2</w:t>
            </w:r>
          </w:p>
        </w:tc>
        <w:tc>
          <w:tcPr>
            <w:tcW w:w="1558" w:type="dxa"/>
          </w:tcPr>
          <w:p w14:paraId="6EC97320" w14:textId="77777777" w:rsidR="00FA443F" w:rsidRDefault="00000000">
            <w:r>
              <w:t>As a patient, I can register using my phone number and OTP</w:t>
            </w:r>
          </w:p>
        </w:tc>
        <w:tc>
          <w:tcPr>
            <w:tcW w:w="1874" w:type="dxa"/>
          </w:tcPr>
          <w:p w14:paraId="41527861" w14:textId="77777777" w:rsidR="00FA443F" w:rsidRDefault="00000000">
            <w:r>
              <w:t>I can receive OTP and verify</w:t>
            </w:r>
          </w:p>
        </w:tc>
        <w:tc>
          <w:tcPr>
            <w:tcW w:w="911" w:type="dxa"/>
          </w:tcPr>
          <w:p w14:paraId="13E0EE7E" w14:textId="77777777" w:rsidR="00FA443F" w:rsidRDefault="00000000">
            <w:r>
              <w:t>High</w:t>
            </w:r>
          </w:p>
        </w:tc>
        <w:tc>
          <w:tcPr>
            <w:tcW w:w="1187" w:type="dxa"/>
          </w:tcPr>
          <w:p w14:paraId="372A15AA" w14:textId="77777777" w:rsidR="00FA443F" w:rsidRDefault="00000000">
            <w:r>
              <w:t>Sprint-1</w:t>
            </w:r>
          </w:p>
        </w:tc>
      </w:tr>
      <w:tr w:rsidR="00FA443F" w14:paraId="386BD929" w14:textId="77777777" w:rsidTr="00832879">
        <w:tc>
          <w:tcPr>
            <w:tcW w:w="1417" w:type="dxa"/>
          </w:tcPr>
          <w:p w14:paraId="352120ED" w14:textId="77777777" w:rsidR="00FA443F" w:rsidRDefault="00FA443F"/>
        </w:tc>
        <w:tc>
          <w:tcPr>
            <w:tcW w:w="1322" w:type="dxa"/>
          </w:tcPr>
          <w:p w14:paraId="52F90009" w14:textId="77777777" w:rsidR="00FA443F" w:rsidRDefault="00000000">
            <w:r>
              <w:t>Test Booking</w:t>
            </w:r>
          </w:p>
        </w:tc>
        <w:tc>
          <w:tcPr>
            <w:tcW w:w="911" w:type="dxa"/>
          </w:tcPr>
          <w:p w14:paraId="35832E3D" w14:textId="77777777" w:rsidR="00FA443F" w:rsidRDefault="00000000">
            <w:r>
              <w:t>USN-3</w:t>
            </w:r>
          </w:p>
        </w:tc>
        <w:tc>
          <w:tcPr>
            <w:tcW w:w="1558" w:type="dxa"/>
          </w:tcPr>
          <w:p w14:paraId="0491B341" w14:textId="77777777" w:rsidR="00FA443F" w:rsidRDefault="00000000">
            <w:r>
              <w:t>As a patient, I can book a blood test by selecting date/time</w:t>
            </w:r>
          </w:p>
        </w:tc>
        <w:tc>
          <w:tcPr>
            <w:tcW w:w="1874" w:type="dxa"/>
          </w:tcPr>
          <w:p w14:paraId="649676F7" w14:textId="77777777" w:rsidR="00FA443F" w:rsidRDefault="00000000">
            <w:r>
              <w:t>Booking is confirmed and shown in dashboard</w:t>
            </w:r>
          </w:p>
        </w:tc>
        <w:tc>
          <w:tcPr>
            <w:tcW w:w="911" w:type="dxa"/>
          </w:tcPr>
          <w:p w14:paraId="7B5EBDF7" w14:textId="77777777" w:rsidR="00FA443F" w:rsidRDefault="00000000">
            <w:r>
              <w:t>High</w:t>
            </w:r>
          </w:p>
        </w:tc>
        <w:tc>
          <w:tcPr>
            <w:tcW w:w="1187" w:type="dxa"/>
          </w:tcPr>
          <w:p w14:paraId="7CAA9D92" w14:textId="77777777" w:rsidR="00FA443F" w:rsidRDefault="00000000">
            <w:r>
              <w:t>Sprint-1</w:t>
            </w:r>
          </w:p>
        </w:tc>
      </w:tr>
      <w:tr w:rsidR="00FA443F" w14:paraId="6FB4D253" w14:textId="77777777" w:rsidTr="00832879">
        <w:tc>
          <w:tcPr>
            <w:tcW w:w="1417" w:type="dxa"/>
          </w:tcPr>
          <w:p w14:paraId="1C76BBC2" w14:textId="77777777" w:rsidR="00FA443F" w:rsidRDefault="00FA443F"/>
        </w:tc>
        <w:tc>
          <w:tcPr>
            <w:tcW w:w="1322" w:type="dxa"/>
          </w:tcPr>
          <w:p w14:paraId="120DCE5B" w14:textId="77777777" w:rsidR="00FA443F" w:rsidRDefault="00000000">
            <w:r>
              <w:t>Test Result</w:t>
            </w:r>
          </w:p>
        </w:tc>
        <w:tc>
          <w:tcPr>
            <w:tcW w:w="911" w:type="dxa"/>
          </w:tcPr>
          <w:p w14:paraId="36B23A79" w14:textId="77777777" w:rsidR="00FA443F" w:rsidRDefault="00000000">
            <w:r>
              <w:t>USN-4</w:t>
            </w:r>
          </w:p>
        </w:tc>
        <w:tc>
          <w:tcPr>
            <w:tcW w:w="1558" w:type="dxa"/>
          </w:tcPr>
          <w:p w14:paraId="6E79FD62" w14:textId="77777777" w:rsidR="00FA443F" w:rsidRDefault="00000000">
            <w:r>
              <w:t>As a patient, I can view/download my test results</w:t>
            </w:r>
          </w:p>
        </w:tc>
        <w:tc>
          <w:tcPr>
            <w:tcW w:w="1874" w:type="dxa"/>
          </w:tcPr>
          <w:p w14:paraId="58FA991A" w14:textId="77777777" w:rsidR="00FA443F" w:rsidRDefault="00000000">
            <w:r>
              <w:t>Results are visible in my account within 48 hours</w:t>
            </w:r>
          </w:p>
        </w:tc>
        <w:tc>
          <w:tcPr>
            <w:tcW w:w="911" w:type="dxa"/>
          </w:tcPr>
          <w:p w14:paraId="20D06811" w14:textId="77777777" w:rsidR="00FA443F" w:rsidRDefault="00000000">
            <w:r>
              <w:t>High</w:t>
            </w:r>
          </w:p>
        </w:tc>
        <w:tc>
          <w:tcPr>
            <w:tcW w:w="1187" w:type="dxa"/>
          </w:tcPr>
          <w:p w14:paraId="7635240C" w14:textId="77777777" w:rsidR="00FA443F" w:rsidRDefault="00000000">
            <w:r>
              <w:t>Sprint-2</w:t>
            </w:r>
          </w:p>
        </w:tc>
      </w:tr>
      <w:tr w:rsidR="00FA443F" w14:paraId="5C143268" w14:textId="77777777" w:rsidTr="00832879">
        <w:tc>
          <w:tcPr>
            <w:tcW w:w="1417" w:type="dxa"/>
          </w:tcPr>
          <w:p w14:paraId="06F59EA3" w14:textId="77777777" w:rsidR="00FA443F" w:rsidRDefault="00000000">
            <w:r>
              <w:t>Doctor</w:t>
            </w:r>
          </w:p>
        </w:tc>
        <w:tc>
          <w:tcPr>
            <w:tcW w:w="1322" w:type="dxa"/>
          </w:tcPr>
          <w:p w14:paraId="17D376A9" w14:textId="77777777" w:rsidR="00FA443F" w:rsidRDefault="00000000">
            <w:r>
              <w:t>Report Review</w:t>
            </w:r>
          </w:p>
        </w:tc>
        <w:tc>
          <w:tcPr>
            <w:tcW w:w="911" w:type="dxa"/>
          </w:tcPr>
          <w:p w14:paraId="267BE1A6" w14:textId="77777777" w:rsidR="00FA443F" w:rsidRDefault="00000000">
            <w:r>
              <w:t>USN-5</w:t>
            </w:r>
          </w:p>
        </w:tc>
        <w:tc>
          <w:tcPr>
            <w:tcW w:w="1558" w:type="dxa"/>
          </w:tcPr>
          <w:p w14:paraId="798C763E" w14:textId="77777777" w:rsidR="00FA443F" w:rsidRDefault="00000000">
            <w:r>
              <w:t>As a doctor, I can view patient reports shared with me</w:t>
            </w:r>
          </w:p>
        </w:tc>
        <w:tc>
          <w:tcPr>
            <w:tcW w:w="1874" w:type="dxa"/>
          </w:tcPr>
          <w:p w14:paraId="1CA119AB" w14:textId="77777777" w:rsidR="00FA443F" w:rsidRDefault="00000000">
            <w:r>
              <w:t>I can access full reports and give feedback if needed</w:t>
            </w:r>
          </w:p>
        </w:tc>
        <w:tc>
          <w:tcPr>
            <w:tcW w:w="911" w:type="dxa"/>
          </w:tcPr>
          <w:p w14:paraId="6B627362" w14:textId="77777777" w:rsidR="00FA443F" w:rsidRDefault="00000000">
            <w:r>
              <w:t>Medium</w:t>
            </w:r>
          </w:p>
        </w:tc>
        <w:tc>
          <w:tcPr>
            <w:tcW w:w="1187" w:type="dxa"/>
          </w:tcPr>
          <w:p w14:paraId="3AF174A2" w14:textId="77777777" w:rsidR="00FA443F" w:rsidRDefault="00000000">
            <w:r>
              <w:t>Sprint-2</w:t>
            </w:r>
          </w:p>
        </w:tc>
      </w:tr>
      <w:tr w:rsidR="00FA443F" w14:paraId="08BD4913" w14:textId="77777777" w:rsidTr="00832879">
        <w:tc>
          <w:tcPr>
            <w:tcW w:w="1417" w:type="dxa"/>
          </w:tcPr>
          <w:p w14:paraId="0DDEAB88" w14:textId="77777777" w:rsidR="00FA443F" w:rsidRDefault="00000000">
            <w:r>
              <w:t>Lab Technician</w:t>
            </w:r>
          </w:p>
        </w:tc>
        <w:tc>
          <w:tcPr>
            <w:tcW w:w="1322" w:type="dxa"/>
          </w:tcPr>
          <w:p w14:paraId="32673B87" w14:textId="77777777" w:rsidR="00FA443F" w:rsidRDefault="00000000">
            <w:r>
              <w:t>Test Management</w:t>
            </w:r>
          </w:p>
        </w:tc>
        <w:tc>
          <w:tcPr>
            <w:tcW w:w="911" w:type="dxa"/>
          </w:tcPr>
          <w:p w14:paraId="3D636995" w14:textId="77777777" w:rsidR="00FA443F" w:rsidRDefault="00000000">
            <w:r>
              <w:t>USN-6</w:t>
            </w:r>
          </w:p>
        </w:tc>
        <w:tc>
          <w:tcPr>
            <w:tcW w:w="1558" w:type="dxa"/>
          </w:tcPr>
          <w:p w14:paraId="29D6542B" w14:textId="77777777" w:rsidR="00FA443F" w:rsidRDefault="00000000">
            <w:r>
              <w:t>As a technician, I can update test results for assigned tests</w:t>
            </w:r>
          </w:p>
        </w:tc>
        <w:tc>
          <w:tcPr>
            <w:tcW w:w="1874" w:type="dxa"/>
          </w:tcPr>
          <w:p w14:paraId="1E67C3B3" w14:textId="77777777" w:rsidR="00FA443F" w:rsidRDefault="00000000">
            <w:r>
              <w:t>Results are saved and linked to correct patient</w:t>
            </w:r>
          </w:p>
        </w:tc>
        <w:tc>
          <w:tcPr>
            <w:tcW w:w="911" w:type="dxa"/>
          </w:tcPr>
          <w:p w14:paraId="0DCB67D9" w14:textId="77777777" w:rsidR="00FA443F" w:rsidRDefault="00000000">
            <w:r>
              <w:t>High</w:t>
            </w:r>
          </w:p>
        </w:tc>
        <w:tc>
          <w:tcPr>
            <w:tcW w:w="1187" w:type="dxa"/>
          </w:tcPr>
          <w:p w14:paraId="4F5B9DB0" w14:textId="77777777" w:rsidR="00FA443F" w:rsidRDefault="00000000">
            <w:r>
              <w:t>Sprint-1</w:t>
            </w:r>
          </w:p>
        </w:tc>
      </w:tr>
      <w:tr w:rsidR="00FA443F" w14:paraId="48A0E686" w14:textId="77777777" w:rsidTr="00832879">
        <w:tc>
          <w:tcPr>
            <w:tcW w:w="1417" w:type="dxa"/>
          </w:tcPr>
          <w:p w14:paraId="60A9131A" w14:textId="77777777" w:rsidR="00FA443F" w:rsidRDefault="00000000">
            <w:r>
              <w:t>Administrator</w:t>
            </w:r>
          </w:p>
        </w:tc>
        <w:tc>
          <w:tcPr>
            <w:tcW w:w="1322" w:type="dxa"/>
          </w:tcPr>
          <w:p w14:paraId="514EA4EF" w14:textId="77777777" w:rsidR="00FA443F" w:rsidRDefault="00000000">
            <w:r>
              <w:t>User Management</w:t>
            </w:r>
          </w:p>
        </w:tc>
        <w:tc>
          <w:tcPr>
            <w:tcW w:w="911" w:type="dxa"/>
          </w:tcPr>
          <w:p w14:paraId="511A5285" w14:textId="77777777" w:rsidR="00FA443F" w:rsidRDefault="00000000">
            <w:r>
              <w:t>USN-7</w:t>
            </w:r>
          </w:p>
        </w:tc>
        <w:tc>
          <w:tcPr>
            <w:tcW w:w="1558" w:type="dxa"/>
          </w:tcPr>
          <w:p w14:paraId="79DC8F28" w14:textId="77777777" w:rsidR="00FA443F" w:rsidRDefault="00000000">
            <w:r>
              <w:t>As an admin, I can manage users (add, remove, block)</w:t>
            </w:r>
          </w:p>
        </w:tc>
        <w:tc>
          <w:tcPr>
            <w:tcW w:w="1874" w:type="dxa"/>
          </w:tcPr>
          <w:p w14:paraId="1D6CDF61" w14:textId="77777777" w:rsidR="00FA443F" w:rsidRDefault="00000000">
            <w:r>
              <w:t>Users are successfully added/removed</w:t>
            </w:r>
          </w:p>
        </w:tc>
        <w:tc>
          <w:tcPr>
            <w:tcW w:w="911" w:type="dxa"/>
          </w:tcPr>
          <w:p w14:paraId="74C24ACD" w14:textId="77777777" w:rsidR="00FA443F" w:rsidRDefault="00000000">
            <w:r>
              <w:t>Medium</w:t>
            </w:r>
          </w:p>
        </w:tc>
        <w:tc>
          <w:tcPr>
            <w:tcW w:w="1187" w:type="dxa"/>
          </w:tcPr>
          <w:p w14:paraId="5CBC8E03" w14:textId="77777777" w:rsidR="00FA443F" w:rsidRDefault="00000000">
            <w:r>
              <w:t>Sprint-2</w:t>
            </w:r>
          </w:p>
        </w:tc>
      </w:tr>
      <w:tr w:rsidR="00FA443F" w14:paraId="22DE4246" w14:textId="77777777" w:rsidTr="00832879">
        <w:tc>
          <w:tcPr>
            <w:tcW w:w="1417" w:type="dxa"/>
          </w:tcPr>
          <w:p w14:paraId="5FB88FEC" w14:textId="77777777" w:rsidR="00FA443F" w:rsidRDefault="00FA443F"/>
        </w:tc>
        <w:tc>
          <w:tcPr>
            <w:tcW w:w="1322" w:type="dxa"/>
          </w:tcPr>
          <w:p w14:paraId="46764A7E" w14:textId="77777777" w:rsidR="00FA443F" w:rsidRDefault="00000000">
            <w:r>
              <w:t>Report Monitoring</w:t>
            </w:r>
          </w:p>
        </w:tc>
        <w:tc>
          <w:tcPr>
            <w:tcW w:w="911" w:type="dxa"/>
          </w:tcPr>
          <w:p w14:paraId="4314A3FB" w14:textId="77777777" w:rsidR="00FA443F" w:rsidRDefault="00000000">
            <w:r>
              <w:t>USN-8</w:t>
            </w:r>
          </w:p>
        </w:tc>
        <w:tc>
          <w:tcPr>
            <w:tcW w:w="1558" w:type="dxa"/>
          </w:tcPr>
          <w:p w14:paraId="09E3B6B8" w14:textId="77777777" w:rsidR="00FA443F" w:rsidRDefault="00000000">
            <w:r>
              <w:t>As an admin, I can monitor the flow and time of report generation</w:t>
            </w:r>
          </w:p>
        </w:tc>
        <w:tc>
          <w:tcPr>
            <w:tcW w:w="1874" w:type="dxa"/>
          </w:tcPr>
          <w:p w14:paraId="7FE55ED9" w14:textId="77777777" w:rsidR="00FA443F" w:rsidRDefault="00000000">
            <w:r>
              <w:t>Admin sees all logs and activity reports</w:t>
            </w:r>
          </w:p>
        </w:tc>
        <w:tc>
          <w:tcPr>
            <w:tcW w:w="911" w:type="dxa"/>
          </w:tcPr>
          <w:p w14:paraId="1D7498E7" w14:textId="77777777" w:rsidR="00FA443F" w:rsidRDefault="00000000">
            <w:r>
              <w:t>Low</w:t>
            </w:r>
          </w:p>
        </w:tc>
        <w:tc>
          <w:tcPr>
            <w:tcW w:w="1187" w:type="dxa"/>
          </w:tcPr>
          <w:p w14:paraId="1D1AA951" w14:textId="77777777" w:rsidR="00FA443F" w:rsidRDefault="00000000">
            <w:r>
              <w:t>Sprint-3</w:t>
            </w:r>
          </w:p>
        </w:tc>
      </w:tr>
    </w:tbl>
    <w:p w14:paraId="43A13399" w14:textId="77777777" w:rsidR="00472DD1" w:rsidRDefault="00472DD1"/>
    <w:sectPr w:rsidR="00472D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3134592">
    <w:abstractNumId w:val="8"/>
  </w:num>
  <w:num w:numId="2" w16cid:durableId="1217006881">
    <w:abstractNumId w:val="6"/>
  </w:num>
  <w:num w:numId="3" w16cid:durableId="1479809414">
    <w:abstractNumId w:val="5"/>
  </w:num>
  <w:num w:numId="4" w16cid:durableId="153231168">
    <w:abstractNumId w:val="4"/>
  </w:num>
  <w:num w:numId="5" w16cid:durableId="1630864555">
    <w:abstractNumId w:val="7"/>
  </w:num>
  <w:num w:numId="6" w16cid:durableId="1628394435">
    <w:abstractNumId w:val="3"/>
  </w:num>
  <w:num w:numId="7" w16cid:durableId="1003510914">
    <w:abstractNumId w:val="2"/>
  </w:num>
  <w:num w:numId="8" w16cid:durableId="1470905258">
    <w:abstractNumId w:val="1"/>
  </w:num>
  <w:num w:numId="9" w16cid:durableId="163899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2DD1"/>
    <w:rsid w:val="00832879"/>
    <w:rsid w:val="00AA1D8D"/>
    <w:rsid w:val="00B47730"/>
    <w:rsid w:val="00CB0664"/>
    <w:rsid w:val="00D20012"/>
    <w:rsid w:val="00FA44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D44E8"/>
  <w14:defaultImageDpi w14:val="300"/>
  <w15:docId w15:val="{2A452184-34F0-4BDB-ACDC-CFC05CEF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867832">
      <w:bodyDiv w:val="1"/>
      <w:marLeft w:val="0"/>
      <w:marRight w:val="0"/>
      <w:marTop w:val="0"/>
      <w:marBottom w:val="0"/>
      <w:divBdr>
        <w:top w:val="none" w:sz="0" w:space="0" w:color="auto"/>
        <w:left w:val="none" w:sz="0" w:space="0" w:color="auto"/>
        <w:bottom w:val="none" w:sz="0" w:space="0" w:color="auto"/>
        <w:right w:val="none" w:sz="0" w:space="0" w:color="auto"/>
      </w:divBdr>
    </w:div>
    <w:div w:id="1052582981">
      <w:bodyDiv w:val="1"/>
      <w:marLeft w:val="0"/>
      <w:marRight w:val="0"/>
      <w:marTop w:val="0"/>
      <w:marBottom w:val="0"/>
      <w:divBdr>
        <w:top w:val="none" w:sz="0" w:space="0" w:color="auto"/>
        <w:left w:val="none" w:sz="0" w:space="0" w:color="auto"/>
        <w:bottom w:val="none" w:sz="0" w:space="0" w:color="auto"/>
        <w:right w:val="none" w:sz="0" w:space="0" w:color="auto"/>
      </w:divBdr>
    </w:div>
    <w:div w:id="1264151487">
      <w:bodyDiv w:val="1"/>
      <w:marLeft w:val="0"/>
      <w:marRight w:val="0"/>
      <w:marTop w:val="0"/>
      <w:marBottom w:val="0"/>
      <w:divBdr>
        <w:top w:val="none" w:sz="0" w:space="0" w:color="auto"/>
        <w:left w:val="none" w:sz="0" w:space="0" w:color="auto"/>
        <w:bottom w:val="none" w:sz="0" w:space="0" w:color="auto"/>
        <w:right w:val="none" w:sz="0" w:space="0" w:color="auto"/>
      </w:divBdr>
    </w:div>
    <w:div w:id="19187796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harshitha</cp:lastModifiedBy>
  <cp:revision>2</cp:revision>
  <dcterms:created xsi:type="dcterms:W3CDTF">2013-12-23T23:15:00Z</dcterms:created>
  <dcterms:modified xsi:type="dcterms:W3CDTF">2025-06-28T17:56:00Z</dcterms:modified>
  <cp:category/>
</cp:coreProperties>
</file>