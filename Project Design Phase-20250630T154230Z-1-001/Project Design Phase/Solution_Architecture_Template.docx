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8B3D3" w14:textId="77777777" w:rsidR="00415305" w:rsidRDefault="00000000">
      <w:pPr>
        <w:pStyle w:val="Heading1"/>
      </w:pPr>
      <w:r>
        <w:t>Project Design Phase</w:t>
      </w:r>
    </w:p>
    <w:p w14:paraId="0CF77E5F" w14:textId="77777777" w:rsidR="00415305" w:rsidRDefault="00000000">
      <w:pPr>
        <w:pStyle w:val="Heading2"/>
      </w:pPr>
      <w: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5305" w14:paraId="3DFE7605" w14:textId="77777777">
        <w:tc>
          <w:tcPr>
            <w:tcW w:w="4320" w:type="dxa"/>
          </w:tcPr>
          <w:p w14:paraId="0DB7B863" w14:textId="77777777" w:rsidR="00415305" w:rsidRDefault="00000000">
            <w:r>
              <w:t>Date</w:t>
            </w:r>
          </w:p>
        </w:tc>
        <w:tc>
          <w:tcPr>
            <w:tcW w:w="4320" w:type="dxa"/>
          </w:tcPr>
          <w:p w14:paraId="5C297871" w14:textId="23A4F397" w:rsidR="00415305" w:rsidRDefault="00000000">
            <w:r>
              <w:t>1</w:t>
            </w:r>
            <w:r w:rsidR="002C303E">
              <w:t xml:space="preserve">0 June </w:t>
            </w:r>
            <w:r>
              <w:t>2025</w:t>
            </w:r>
          </w:p>
        </w:tc>
      </w:tr>
      <w:tr w:rsidR="00415305" w14:paraId="75D3993B" w14:textId="77777777">
        <w:tc>
          <w:tcPr>
            <w:tcW w:w="4320" w:type="dxa"/>
          </w:tcPr>
          <w:p w14:paraId="66027807" w14:textId="77777777" w:rsidR="00415305" w:rsidRDefault="00000000">
            <w:r>
              <w:t>Team ID</w:t>
            </w:r>
          </w:p>
        </w:tc>
        <w:tc>
          <w:tcPr>
            <w:tcW w:w="4320" w:type="dxa"/>
          </w:tcPr>
          <w:p w14:paraId="07C3990F" w14:textId="44271815" w:rsidR="00415305" w:rsidRDefault="002C303E">
            <w:r w:rsidRPr="002C303E">
              <w:t>LTVIP2025TMID33677</w:t>
            </w:r>
          </w:p>
        </w:tc>
      </w:tr>
      <w:tr w:rsidR="00415305" w14:paraId="03B649F1" w14:textId="77777777">
        <w:tc>
          <w:tcPr>
            <w:tcW w:w="4320" w:type="dxa"/>
          </w:tcPr>
          <w:p w14:paraId="51AA62E5" w14:textId="77777777" w:rsidR="00415305" w:rsidRDefault="00000000">
            <w:r>
              <w:t>Project Name</w:t>
            </w:r>
          </w:p>
        </w:tc>
        <w:tc>
          <w:tcPr>
            <w:tcW w:w="4320" w:type="dxa"/>
          </w:tcPr>
          <w:p w14:paraId="10A0CBC7" w14:textId="623649C2" w:rsidR="00415305" w:rsidRDefault="002C303E">
            <w:proofErr w:type="spellStart"/>
            <w:r>
              <w:t>HematoVision</w:t>
            </w:r>
            <w:proofErr w:type="spellEnd"/>
          </w:p>
        </w:tc>
      </w:tr>
      <w:tr w:rsidR="00415305" w14:paraId="1C671972" w14:textId="77777777">
        <w:tc>
          <w:tcPr>
            <w:tcW w:w="4320" w:type="dxa"/>
          </w:tcPr>
          <w:p w14:paraId="033F6252" w14:textId="77777777" w:rsidR="00415305" w:rsidRDefault="00000000">
            <w:r>
              <w:t>Maximum Marks</w:t>
            </w:r>
          </w:p>
        </w:tc>
        <w:tc>
          <w:tcPr>
            <w:tcW w:w="4320" w:type="dxa"/>
          </w:tcPr>
          <w:p w14:paraId="31AB8702" w14:textId="77777777" w:rsidR="00415305" w:rsidRDefault="00000000">
            <w:r>
              <w:t>4 Marks</w:t>
            </w:r>
          </w:p>
        </w:tc>
      </w:tr>
    </w:tbl>
    <w:p w14:paraId="3A47D9FF" w14:textId="77777777" w:rsidR="00415305" w:rsidRDefault="00415305"/>
    <w:p w14:paraId="7182CC39" w14:textId="77777777" w:rsidR="00415305" w:rsidRDefault="00000000">
      <w:pPr>
        <w:pStyle w:val="Heading3"/>
      </w:pPr>
      <w:r>
        <w:t>Solution Architecture:</w:t>
      </w:r>
    </w:p>
    <w:p w14:paraId="41E19693" w14:textId="77777777" w:rsidR="00415305" w:rsidRDefault="00000000">
      <w:r>
        <w:t>Solution architecture is a complex process – with many sub‑processes – that bridges the gap between business problems and technology solutions. Its goals are to:</w:t>
      </w:r>
    </w:p>
    <w:p w14:paraId="065A6697" w14:textId="77777777" w:rsidR="00415305" w:rsidRDefault="00000000">
      <w:pPr>
        <w:pStyle w:val="ListBullet"/>
      </w:pPr>
      <w:r>
        <w:t>Find the best tech solution to solve existing business problems.</w:t>
      </w:r>
    </w:p>
    <w:p w14:paraId="551E5285" w14:textId="77777777" w:rsidR="00415305" w:rsidRDefault="00000000">
      <w:pPr>
        <w:pStyle w:val="ListBullet"/>
      </w:pPr>
      <w:r>
        <w:t>Describe the structure, characteristics, behavior, and other aspects of the software to project stakeholders.</w:t>
      </w:r>
    </w:p>
    <w:p w14:paraId="0750A3D8" w14:textId="77777777" w:rsidR="00415305" w:rsidRDefault="00000000">
      <w:pPr>
        <w:pStyle w:val="ListBullet"/>
      </w:pPr>
      <w:r>
        <w:t>Define features, development phases, and solution requirements.</w:t>
      </w:r>
    </w:p>
    <w:p w14:paraId="3BAA3BAF" w14:textId="77777777" w:rsidR="00415305" w:rsidRDefault="00000000">
      <w:pPr>
        <w:pStyle w:val="ListBullet"/>
      </w:pPr>
      <w:r>
        <w:t>Provide specifications according to which the solution is defined, managed, and delivered.</w:t>
      </w:r>
    </w:p>
    <w:p w14:paraId="0CC0747B" w14:textId="77777777" w:rsidR="00415305" w:rsidRDefault="00415305"/>
    <w:p w14:paraId="4E41463C" w14:textId="77777777" w:rsidR="00415305" w:rsidRDefault="00000000">
      <w:pPr>
        <w:pStyle w:val="Heading3"/>
      </w:pPr>
      <w:r>
        <w:t>Example – Solution Architecture Diagram:</w:t>
      </w:r>
    </w:p>
    <w:p w14:paraId="5189AC7D" w14:textId="77777777" w:rsidR="002C303E" w:rsidRPr="002C303E" w:rsidRDefault="002C303E" w:rsidP="002C303E"/>
    <w:p w14:paraId="5D2D1C13" w14:textId="191D9500" w:rsidR="002C303E" w:rsidRPr="002C303E" w:rsidRDefault="002C303E" w:rsidP="002C303E">
      <w:pPr>
        <w:jc w:val="center"/>
      </w:pPr>
      <w:r w:rsidRPr="002C303E">
        <w:drawing>
          <wp:inline distT="0" distB="0" distL="0" distR="0" wp14:anchorId="1EE9DFDE" wp14:editId="4B576DCE">
            <wp:extent cx="3442854" cy="3442854"/>
            <wp:effectExtent l="0" t="0" r="5715" b="5715"/>
            <wp:docPr id="127665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5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575" cy="34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CC7" w14:textId="77777777" w:rsidR="002C303E" w:rsidRDefault="002C303E" w:rsidP="002C303E"/>
    <w:p w14:paraId="11B1570C" w14:textId="77777777" w:rsidR="002C303E" w:rsidRDefault="00000000" w:rsidP="002C303E">
      <w:pPr>
        <w:pStyle w:val="Caption"/>
      </w:pPr>
      <w:r>
        <w:t>Figure 1: Architecture and data flow of the voice patient diary sample application</w:t>
      </w:r>
    </w:p>
    <w:p w14:paraId="7F19EC89" w14:textId="655F3CEE" w:rsidR="00415305" w:rsidRDefault="00000000" w:rsidP="002C303E">
      <w:pPr>
        <w:pStyle w:val="Caption"/>
      </w:pPr>
      <w:r>
        <w:t>Reference:</w:t>
      </w:r>
    </w:p>
    <w:p w14:paraId="209447DF" w14:textId="77777777" w:rsidR="00415305" w:rsidRDefault="00000000">
      <w:r>
        <w:t>https://aws.amazon.com/blogs/industries/voice-applications-in-clinical-research-powered-by-ai-on-aws-part-1-architecture-and-design-considerations/</w:t>
      </w:r>
    </w:p>
    <w:sectPr w:rsidR="00415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673861">
    <w:abstractNumId w:val="8"/>
  </w:num>
  <w:num w:numId="2" w16cid:durableId="1909532019">
    <w:abstractNumId w:val="6"/>
  </w:num>
  <w:num w:numId="3" w16cid:durableId="770513279">
    <w:abstractNumId w:val="5"/>
  </w:num>
  <w:num w:numId="4" w16cid:durableId="2015112605">
    <w:abstractNumId w:val="4"/>
  </w:num>
  <w:num w:numId="5" w16cid:durableId="1358265712">
    <w:abstractNumId w:val="7"/>
  </w:num>
  <w:num w:numId="6" w16cid:durableId="1484197598">
    <w:abstractNumId w:val="3"/>
  </w:num>
  <w:num w:numId="7" w16cid:durableId="1620452498">
    <w:abstractNumId w:val="2"/>
  </w:num>
  <w:num w:numId="8" w16cid:durableId="1650016745">
    <w:abstractNumId w:val="1"/>
  </w:num>
  <w:num w:numId="9" w16cid:durableId="153735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03E"/>
    <w:rsid w:val="00326F90"/>
    <w:rsid w:val="00415305"/>
    <w:rsid w:val="005111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6CB1E"/>
  <w14:defaultImageDpi w14:val="300"/>
  <w15:docId w15:val="{0DB87DC8-0A6D-4C0F-B26A-A68BF959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harshitha</cp:lastModifiedBy>
  <cp:revision>2</cp:revision>
  <dcterms:created xsi:type="dcterms:W3CDTF">2013-12-23T23:15:00Z</dcterms:created>
  <dcterms:modified xsi:type="dcterms:W3CDTF">2025-06-28T18:17:00Z</dcterms:modified>
  <cp:category/>
</cp:coreProperties>
</file>