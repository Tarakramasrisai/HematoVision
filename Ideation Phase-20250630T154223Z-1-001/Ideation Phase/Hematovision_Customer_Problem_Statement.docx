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33A32" w14:textId="77777777" w:rsidR="00BF0B2E" w:rsidRDefault="00000000">
      <w:pPr>
        <w:pStyle w:val="Heading1"/>
      </w:pPr>
      <w:r>
        <w:t>Ideation Phase</w:t>
      </w:r>
    </w:p>
    <w:p w14:paraId="08CC631D" w14:textId="77777777" w:rsidR="00BF0B2E" w:rsidRDefault="00000000">
      <w:pPr>
        <w:pStyle w:val="Heading2"/>
      </w:pPr>
      <w:r>
        <w:t>Define the Problem Statements</w:t>
      </w:r>
    </w:p>
    <w:tbl>
      <w:tblPr>
        <w:tblStyle w:val="TableGrid"/>
        <w:tblW w:w="0" w:type="auto"/>
        <w:tblLook w:val="04A0" w:firstRow="1" w:lastRow="0" w:firstColumn="1" w:lastColumn="0" w:noHBand="0" w:noVBand="1"/>
      </w:tblPr>
      <w:tblGrid>
        <w:gridCol w:w="4320"/>
        <w:gridCol w:w="4320"/>
      </w:tblGrid>
      <w:tr w:rsidR="00BF0B2E" w14:paraId="706242F6" w14:textId="77777777">
        <w:tc>
          <w:tcPr>
            <w:tcW w:w="4320" w:type="dxa"/>
          </w:tcPr>
          <w:p w14:paraId="240305EF" w14:textId="77777777" w:rsidR="00BF0B2E" w:rsidRDefault="00000000">
            <w:r>
              <w:t>Date</w:t>
            </w:r>
          </w:p>
        </w:tc>
        <w:tc>
          <w:tcPr>
            <w:tcW w:w="4320" w:type="dxa"/>
          </w:tcPr>
          <w:p w14:paraId="230776B8" w14:textId="16DC89C8" w:rsidR="00BF0B2E" w:rsidRDefault="00C6269A">
            <w:r>
              <w:t xml:space="preserve">15 </w:t>
            </w:r>
            <w:r w:rsidR="00000000">
              <w:t>J</w:t>
            </w:r>
            <w:r>
              <w:t>une</w:t>
            </w:r>
            <w:r w:rsidR="00000000">
              <w:t xml:space="preserve"> 2025</w:t>
            </w:r>
          </w:p>
        </w:tc>
      </w:tr>
      <w:tr w:rsidR="00BF0B2E" w14:paraId="40FD0401" w14:textId="77777777">
        <w:tc>
          <w:tcPr>
            <w:tcW w:w="4320" w:type="dxa"/>
          </w:tcPr>
          <w:p w14:paraId="04AFDA92" w14:textId="77777777" w:rsidR="00BF0B2E" w:rsidRDefault="00000000">
            <w:r>
              <w:t>Team ID</w:t>
            </w:r>
          </w:p>
        </w:tc>
        <w:tc>
          <w:tcPr>
            <w:tcW w:w="4320" w:type="dxa"/>
          </w:tcPr>
          <w:p w14:paraId="6960C89C" w14:textId="3483AC9D" w:rsidR="00BF0B2E" w:rsidRDefault="00C6269A">
            <w:r w:rsidRPr="00C6269A">
              <w:t>LTVIP2025TMID33677</w:t>
            </w:r>
          </w:p>
        </w:tc>
      </w:tr>
      <w:tr w:rsidR="00BF0B2E" w14:paraId="444D0ACC" w14:textId="77777777">
        <w:tc>
          <w:tcPr>
            <w:tcW w:w="4320" w:type="dxa"/>
          </w:tcPr>
          <w:p w14:paraId="458F7374" w14:textId="77777777" w:rsidR="00BF0B2E" w:rsidRDefault="00000000">
            <w:r>
              <w:t>Project Name</w:t>
            </w:r>
          </w:p>
        </w:tc>
        <w:tc>
          <w:tcPr>
            <w:tcW w:w="4320" w:type="dxa"/>
          </w:tcPr>
          <w:p w14:paraId="2B4D01DB" w14:textId="77777777" w:rsidR="00BF0B2E" w:rsidRDefault="00000000">
            <w:r>
              <w:t>Hematovision</w:t>
            </w:r>
          </w:p>
        </w:tc>
      </w:tr>
      <w:tr w:rsidR="00BF0B2E" w14:paraId="77DA1C14" w14:textId="77777777">
        <w:tc>
          <w:tcPr>
            <w:tcW w:w="4320" w:type="dxa"/>
          </w:tcPr>
          <w:p w14:paraId="5AA3FE96" w14:textId="77777777" w:rsidR="00BF0B2E" w:rsidRDefault="00000000">
            <w:r>
              <w:t>Maximum Marks</w:t>
            </w:r>
          </w:p>
        </w:tc>
        <w:tc>
          <w:tcPr>
            <w:tcW w:w="4320" w:type="dxa"/>
          </w:tcPr>
          <w:p w14:paraId="606AAF76" w14:textId="77777777" w:rsidR="00BF0B2E" w:rsidRDefault="00000000">
            <w:r>
              <w:t>2 Marks</w:t>
            </w:r>
          </w:p>
        </w:tc>
      </w:tr>
    </w:tbl>
    <w:p w14:paraId="05741FC8" w14:textId="77777777" w:rsidR="00BF0B2E" w:rsidRDefault="00BF0B2E"/>
    <w:p w14:paraId="52F40084" w14:textId="77777777" w:rsidR="00BF0B2E" w:rsidRDefault="00000000">
      <w:pPr>
        <w:pStyle w:val="Heading3"/>
      </w:pPr>
      <w:r>
        <w:t>Customer Problem Statement Template:</w:t>
      </w:r>
    </w:p>
    <w:p w14:paraId="75C49F04" w14:textId="77777777" w:rsidR="00BF0B2E" w:rsidRDefault="00000000">
      <w: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3155F35" w14:textId="4647A17B" w:rsidR="00BF0B2E" w:rsidRDefault="00000000">
      <w:pPr>
        <w:pStyle w:val="Heading3"/>
      </w:pPr>
      <w:r>
        <w:t>Problem Statement Structure:</w:t>
      </w:r>
    </w:p>
    <w:tbl>
      <w:tblPr>
        <w:tblStyle w:val="LightGrid-Accent1"/>
        <w:tblW w:w="0" w:type="auto"/>
        <w:tblLook w:val="04A0" w:firstRow="1" w:lastRow="0" w:firstColumn="1" w:lastColumn="0" w:noHBand="0" w:noVBand="1"/>
      </w:tblPr>
      <w:tblGrid>
        <w:gridCol w:w="4320"/>
        <w:gridCol w:w="4320"/>
      </w:tblGrid>
      <w:tr w:rsidR="00BF0B2E" w14:paraId="02DC5BAC" w14:textId="77777777" w:rsidTr="00BF0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F22662" w14:textId="77777777" w:rsidR="00BF0B2E" w:rsidRDefault="00000000">
            <w:r>
              <w:t>I am</w:t>
            </w:r>
          </w:p>
        </w:tc>
        <w:tc>
          <w:tcPr>
            <w:tcW w:w="4320" w:type="dxa"/>
          </w:tcPr>
          <w:p w14:paraId="25B744EF" w14:textId="77777777" w:rsidR="00BF0B2E" w:rsidRDefault="00000000">
            <w:pPr>
              <w:cnfStyle w:val="100000000000" w:firstRow="1" w:lastRow="0" w:firstColumn="0" w:lastColumn="0" w:oddVBand="0" w:evenVBand="0" w:oddHBand="0" w:evenHBand="0" w:firstRowFirstColumn="0" w:firstRowLastColumn="0" w:lastRowFirstColumn="0" w:lastRowLastColumn="0"/>
            </w:pPr>
            <w:r>
              <w:t>Describe the customer and their attributes here</w:t>
            </w:r>
          </w:p>
        </w:tc>
      </w:tr>
      <w:tr w:rsidR="00BF0B2E" w14:paraId="08A173D1" w14:textId="77777777" w:rsidTr="00BF0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B5769A" w14:textId="77777777" w:rsidR="00BF0B2E" w:rsidRDefault="00000000">
            <w:r>
              <w:t>I'm trying to</w:t>
            </w:r>
          </w:p>
        </w:tc>
        <w:tc>
          <w:tcPr>
            <w:tcW w:w="4320" w:type="dxa"/>
          </w:tcPr>
          <w:p w14:paraId="7E93D6B9" w14:textId="77777777" w:rsidR="00BF0B2E" w:rsidRDefault="00000000">
            <w:pPr>
              <w:cnfStyle w:val="000000100000" w:firstRow="0" w:lastRow="0" w:firstColumn="0" w:lastColumn="0" w:oddVBand="0" w:evenVBand="0" w:oddHBand="1" w:evenHBand="0" w:firstRowFirstColumn="0" w:firstRowLastColumn="0" w:lastRowFirstColumn="0" w:lastRowLastColumn="0"/>
            </w:pPr>
            <w:r>
              <w:t>List the thing they are trying to achieve here</w:t>
            </w:r>
          </w:p>
        </w:tc>
      </w:tr>
      <w:tr w:rsidR="00BF0B2E" w14:paraId="4E20F8CF" w14:textId="77777777" w:rsidTr="00BF0B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E4CF1A" w14:textId="77777777" w:rsidR="00BF0B2E" w:rsidRDefault="00000000">
            <w:r>
              <w:t>But</w:t>
            </w:r>
          </w:p>
        </w:tc>
        <w:tc>
          <w:tcPr>
            <w:tcW w:w="4320" w:type="dxa"/>
          </w:tcPr>
          <w:p w14:paraId="48E9D86F" w14:textId="77777777" w:rsidR="00BF0B2E" w:rsidRDefault="00000000">
            <w:pPr>
              <w:cnfStyle w:val="000000010000" w:firstRow="0" w:lastRow="0" w:firstColumn="0" w:lastColumn="0" w:oddVBand="0" w:evenVBand="0" w:oddHBand="0" w:evenHBand="1" w:firstRowFirstColumn="0" w:firstRowLastColumn="0" w:lastRowFirstColumn="0" w:lastRowLastColumn="0"/>
            </w:pPr>
            <w:r>
              <w:t>Describe the problems or barriers that get in the way here</w:t>
            </w:r>
          </w:p>
        </w:tc>
      </w:tr>
      <w:tr w:rsidR="00BF0B2E" w14:paraId="1EAC3CFF" w14:textId="77777777" w:rsidTr="00BF0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F5F8E9" w14:textId="77777777" w:rsidR="00BF0B2E" w:rsidRDefault="00000000">
            <w:r>
              <w:t>Because</w:t>
            </w:r>
          </w:p>
        </w:tc>
        <w:tc>
          <w:tcPr>
            <w:tcW w:w="4320" w:type="dxa"/>
          </w:tcPr>
          <w:p w14:paraId="345AE913" w14:textId="77777777" w:rsidR="00BF0B2E" w:rsidRDefault="00000000">
            <w:pPr>
              <w:cnfStyle w:val="000000100000" w:firstRow="0" w:lastRow="0" w:firstColumn="0" w:lastColumn="0" w:oddVBand="0" w:evenVBand="0" w:oddHBand="1" w:evenHBand="0" w:firstRowFirstColumn="0" w:firstRowLastColumn="0" w:lastRowFirstColumn="0" w:lastRowLastColumn="0"/>
            </w:pPr>
            <w:r>
              <w:t>Describe the reason the problems or barriers exist</w:t>
            </w:r>
          </w:p>
        </w:tc>
      </w:tr>
      <w:tr w:rsidR="00BF0B2E" w14:paraId="344589ED" w14:textId="77777777" w:rsidTr="00BF0B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0ACB3DD" w14:textId="77777777" w:rsidR="00BF0B2E" w:rsidRDefault="00000000">
            <w:r>
              <w:t>Which makes me feel</w:t>
            </w:r>
          </w:p>
        </w:tc>
        <w:tc>
          <w:tcPr>
            <w:tcW w:w="4320" w:type="dxa"/>
          </w:tcPr>
          <w:p w14:paraId="0C7D0C17" w14:textId="77777777" w:rsidR="00BF0B2E" w:rsidRDefault="00000000">
            <w:pPr>
              <w:cnfStyle w:val="000000010000" w:firstRow="0" w:lastRow="0" w:firstColumn="0" w:lastColumn="0" w:oddVBand="0" w:evenVBand="0" w:oddHBand="0" w:evenHBand="1" w:firstRowFirstColumn="0" w:firstRowLastColumn="0" w:lastRowFirstColumn="0" w:lastRowLastColumn="0"/>
            </w:pPr>
            <w:r>
              <w:t>Describe the emotions the result from experiencing the problems or barriers</w:t>
            </w:r>
          </w:p>
        </w:tc>
      </w:tr>
    </w:tbl>
    <w:p w14:paraId="3DE16A4E" w14:textId="77777777" w:rsidR="00BF0B2E" w:rsidRDefault="00000000">
      <w:pPr>
        <w:pStyle w:val="Heading3"/>
      </w:pPr>
      <w:r>
        <w:t>Example:</w:t>
      </w:r>
    </w:p>
    <w:tbl>
      <w:tblPr>
        <w:tblStyle w:val="TableGrid"/>
        <w:tblW w:w="9747" w:type="dxa"/>
        <w:tblLook w:val="04A0" w:firstRow="1" w:lastRow="0" w:firstColumn="1" w:lastColumn="0" w:noHBand="0" w:noVBand="1"/>
      </w:tblPr>
      <w:tblGrid>
        <w:gridCol w:w="1440"/>
        <w:gridCol w:w="1440"/>
        <w:gridCol w:w="1440"/>
        <w:gridCol w:w="1884"/>
        <w:gridCol w:w="1559"/>
        <w:gridCol w:w="1984"/>
      </w:tblGrid>
      <w:tr w:rsidR="00BF0B2E" w14:paraId="75DB352D" w14:textId="77777777" w:rsidTr="00C6269A">
        <w:tc>
          <w:tcPr>
            <w:tcW w:w="1440" w:type="dxa"/>
          </w:tcPr>
          <w:p w14:paraId="0BB802BD" w14:textId="77777777" w:rsidR="00BF0B2E" w:rsidRDefault="00000000">
            <w:r>
              <w:t>Problem Statement (PS)</w:t>
            </w:r>
          </w:p>
        </w:tc>
        <w:tc>
          <w:tcPr>
            <w:tcW w:w="1440" w:type="dxa"/>
          </w:tcPr>
          <w:p w14:paraId="2D4DBC51" w14:textId="77777777" w:rsidR="00BF0B2E" w:rsidRDefault="00000000">
            <w:r>
              <w:t>I am (Customer)</w:t>
            </w:r>
          </w:p>
        </w:tc>
        <w:tc>
          <w:tcPr>
            <w:tcW w:w="1440" w:type="dxa"/>
          </w:tcPr>
          <w:p w14:paraId="1A3E36FC" w14:textId="77777777" w:rsidR="00BF0B2E" w:rsidRDefault="00000000">
            <w:r>
              <w:t>I’m trying to</w:t>
            </w:r>
          </w:p>
        </w:tc>
        <w:tc>
          <w:tcPr>
            <w:tcW w:w="1884" w:type="dxa"/>
          </w:tcPr>
          <w:p w14:paraId="5FD026EE" w14:textId="77777777" w:rsidR="00BF0B2E" w:rsidRDefault="00000000">
            <w:r>
              <w:t>But</w:t>
            </w:r>
          </w:p>
        </w:tc>
        <w:tc>
          <w:tcPr>
            <w:tcW w:w="1559" w:type="dxa"/>
          </w:tcPr>
          <w:p w14:paraId="4F7259F1" w14:textId="77777777" w:rsidR="00BF0B2E" w:rsidRDefault="00000000">
            <w:r>
              <w:t>Because</w:t>
            </w:r>
          </w:p>
        </w:tc>
        <w:tc>
          <w:tcPr>
            <w:tcW w:w="1984" w:type="dxa"/>
          </w:tcPr>
          <w:p w14:paraId="70F15873" w14:textId="77777777" w:rsidR="00BF0B2E" w:rsidRDefault="00000000">
            <w:r>
              <w:t>Which makes me feel</w:t>
            </w:r>
          </w:p>
        </w:tc>
      </w:tr>
      <w:tr w:rsidR="00BF0B2E" w14:paraId="558C8F32" w14:textId="77777777" w:rsidTr="00C6269A">
        <w:tc>
          <w:tcPr>
            <w:tcW w:w="1440" w:type="dxa"/>
          </w:tcPr>
          <w:p w14:paraId="7593F3DC" w14:textId="77777777" w:rsidR="00BF0B2E" w:rsidRDefault="00000000">
            <w:r>
              <w:t>PS-1</w:t>
            </w:r>
          </w:p>
        </w:tc>
        <w:tc>
          <w:tcPr>
            <w:tcW w:w="1440" w:type="dxa"/>
          </w:tcPr>
          <w:p w14:paraId="47FF2A25" w14:textId="77777777" w:rsidR="00BF0B2E" w:rsidRDefault="00000000">
            <w:r>
              <w:t>a lab technician</w:t>
            </w:r>
          </w:p>
        </w:tc>
        <w:tc>
          <w:tcPr>
            <w:tcW w:w="1440" w:type="dxa"/>
          </w:tcPr>
          <w:p w14:paraId="2300A496" w14:textId="77777777" w:rsidR="00BF0B2E" w:rsidRDefault="00000000">
            <w:r>
              <w:t>analyze blood smear slides efficiently</w:t>
            </w:r>
          </w:p>
        </w:tc>
        <w:tc>
          <w:tcPr>
            <w:tcW w:w="1884" w:type="dxa"/>
          </w:tcPr>
          <w:p w14:paraId="6AB6CB7B" w14:textId="77777777" w:rsidR="00BF0B2E" w:rsidRDefault="00000000">
            <w:r>
              <w:t>manual analysis is time-consuming and prone to human error</w:t>
            </w:r>
          </w:p>
        </w:tc>
        <w:tc>
          <w:tcPr>
            <w:tcW w:w="1559" w:type="dxa"/>
          </w:tcPr>
          <w:p w14:paraId="01A92858" w14:textId="77777777" w:rsidR="00BF0B2E" w:rsidRDefault="00000000">
            <w:r>
              <w:t>lack of automation and fatigue affect accuracy</w:t>
            </w:r>
          </w:p>
        </w:tc>
        <w:tc>
          <w:tcPr>
            <w:tcW w:w="1984" w:type="dxa"/>
          </w:tcPr>
          <w:p w14:paraId="517D78B5" w14:textId="77777777" w:rsidR="00BF0B2E" w:rsidRDefault="00000000">
            <w:r>
              <w:t>frustrated and under pressure</w:t>
            </w:r>
          </w:p>
        </w:tc>
      </w:tr>
      <w:tr w:rsidR="00BF0B2E" w14:paraId="10D740F8" w14:textId="77777777" w:rsidTr="00C6269A">
        <w:tc>
          <w:tcPr>
            <w:tcW w:w="1440" w:type="dxa"/>
          </w:tcPr>
          <w:p w14:paraId="0C5E557F" w14:textId="77777777" w:rsidR="00BF0B2E" w:rsidRDefault="00000000">
            <w:r>
              <w:t>PS-2</w:t>
            </w:r>
          </w:p>
        </w:tc>
        <w:tc>
          <w:tcPr>
            <w:tcW w:w="1440" w:type="dxa"/>
          </w:tcPr>
          <w:p w14:paraId="1A02A4EF" w14:textId="77777777" w:rsidR="00BF0B2E" w:rsidRDefault="00000000">
            <w:r>
              <w:t>a pathologist</w:t>
            </w:r>
          </w:p>
        </w:tc>
        <w:tc>
          <w:tcPr>
            <w:tcW w:w="1440" w:type="dxa"/>
          </w:tcPr>
          <w:p w14:paraId="727E1659" w14:textId="77777777" w:rsidR="00BF0B2E" w:rsidRDefault="00000000">
            <w:r>
              <w:t>get fast and reliable diagnostics</w:t>
            </w:r>
          </w:p>
        </w:tc>
        <w:tc>
          <w:tcPr>
            <w:tcW w:w="1884" w:type="dxa"/>
          </w:tcPr>
          <w:p w14:paraId="6A2C5701" w14:textId="77777777" w:rsidR="00BF0B2E" w:rsidRDefault="00000000">
            <w:r>
              <w:t>there is too much dependency on manual validation</w:t>
            </w:r>
          </w:p>
        </w:tc>
        <w:tc>
          <w:tcPr>
            <w:tcW w:w="1559" w:type="dxa"/>
          </w:tcPr>
          <w:p w14:paraId="4212B92C" w14:textId="77777777" w:rsidR="00BF0B2E" w:rsidRDefault="00000000">
            <w:r>
              <w:t>the current system lacks smart AI support</w:t>
            </w:r>
          </w:p>
        </w:tc>
        <w:tc>
          <w:tcPr>
            <w:tcW w:w="1984" w:type="dxa"/>
          </w:tcPr>
          <w:p w14:paraId="6356B7D5" w14:textId="77777777" w:rsidR="00BF0B2E" w:rsidRDefault="00000000">
            <w:r>
              <w:t>worried about delays and misdiagnosis</w:t>
            </w:r>
          </w:p>
        </w:tc>
      </w:tr>
    </w:tbl>
    <w:p w14:paraId="2CE434B9" w14:textId="77777777" w:rsidR="007E65E2" w:rsidRDefault="007E65E2"/>
    <w:sectPr w:rsidR="007E65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844214">
    <w:abstractNumId w:val="8"/>
  </w:num>
  <w:num w:numId="2" w16cid:durableId="1152867195">
    <w:abstractNumId w:val="6"/>
  </w:num>
  <w:num w:numId="3" w16cid:durableId="758907145">
    <w:abstractNumId w:val="5"/>
  </w:num>
  <w:num w:numId="4" w16cid:durableId="1365668932">
    <w:abstractNumId w:val="4"/>
  </w:num>
  <w:num w:numId="5" w16cid:durableId="996609073">
    <w:abstractNumId w:val="7"/>
  </w:num>
  <w:num w:numId="6" w16cid:durableId="1221402769">
    <w:abstractNumId w:val="3"/>
  </w:num>
  <w:num w:numId="7" w16cid:durableId="1310092804">
    <w:abstractNumId w:val="2"/>
  </w:num>
  <w:num w:numId="8" w16cid:durableId="1279607081">
    <w:abstractNumId w:val="1"/>
  </w:num>
  <w:num w:numId="9" w16cid:durableId="93860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1A0"/>
    <w:rsid w:val="0029639D"/>
    <w:rsid w:val="00326F90"/>
    <w:rsid w:val="007E65E2"/>
    <w:rsid w:val="00AA1D8D"/>
    <w:rsid w:val="00B47730"/>
    <w:rsid w:val="00BF0B2E"/>
    <w:rsid w:val="00C6269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A25EA"/>
  <w14:defaultImageDpi w14:val="300"/>
  <w15:docId w15:val="{4906A48A-D46B-450B-92CA-1E02A73D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harshitha</cp:lastModifiedBy>
  <cp:revision>2</cp:revision>
  <dcterms:created xsi:type="dcterms:W3CDTF">2013-12-23T23:15:00Z</dcterms:created>
  <dcterms:modified xsi:type="dcterms:W3CDTF">2025-06-28T19:10:00Z</dcterms:modified>
  <cp:category/>
</cp:coreProperties>
</file>